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55"/>
        <w:ind w:left="260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进程和线程会考一个</w:t>
      </w:r>
    </w:p>
    <w:p>
      <w:pPr>
        <w:pStyle w:val="7"/>
        <w:spacing w:before="53" w:line="307" w:lineRule="auto"/>
        <w:ind w:left="260" w:right="8623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资源分配的最小单位：进程</w:t>
      </w:r>
      <w:r>
        <w:rPr>
          <w:rFonts w:hint="eastAsia" w:ascii="新宋体" w:eastAsia="新宋体"/>
        </w:rPr>
        <w:t>处理机调度的最小单位：线程</w:t>
      </w:r>
    </w:p>
    <w:p>
      <w:pPr>
        <w:pStyle w:val="7"/>
        <w:rPr>
          <w:rFonts w:ascii="新宋体"/>
          <w:sz w:val="14"/>
        </w:rPr>
      </w:pPr>
    </w:p>
    <w:p>
      <w:pPr>
        <w:pStyle w:val="7"/>
        <w:spacing w:before="9"/>
        <w:rPr>
          <w:rFonts w:ascii="新宋体"/>
          <w:sz w:val="17"/>
        </w:rPr>
      </w:pPr>
    </w:p>
    <w:p>
      <w:pPr>
        <w:spacing w:before="0"/>
        <w:ind w:left="119" w:right="0" w:firstLine="0"/>
        <w:jc w:val="left"/>
        <w:rPr>
          <w:rFonts w:hint="eastAsia" w:ascii="微软雅黑" w:eastAsia="微软雅黑"/>
          <w:b/>
          <w:sz w:val="46"/>
        </w:rPr>
      </w:pPr>
      <w:r>
        <w:rPr>
          <w:rFonts w:hint="eastAsia" w:ascii="微软雅黑" w:eastAsia="微软雅黑"/>
          <w:b/>
          <w:sz w:val="46"/>
        </w:rPr>
        <w:t>第二章 进程的描述与控制</w:t>
      </w:r>
    </w:p>
    <w:p>
      <w:pPr>
        <w:pStyle w:val="2"/>
        <w:numPr>
          <w:ilvl w:val="1"/>
          <w:numId w:val="1"/>
        </w:numPr>
        <w:tabs>
          <w:tab w:val="left" w:pos="723"/>
        </w:tabs>
        <w:spacing w:before="240" w:after="0" w:line="240" w:lineRule="auto"/>
        <w:ind w:left="722" w:right="0" w:hanging="604"/>
        <w:jc w:val="left"/>
      </w:pPr>
      <w:r>
        <w:t>前趋图和程序执行</w:t>
      </w:r>
    </w:p>
    <w:p>
      <w:pPr>
        <w:pStyle w:val="3"/>
        <w:numPr>
          <w:ilvl w:val="2"/>
          <w:numId w:val="1"/>
        </w:numPr>
        <w:tabs>
          <w:tab w:val="left" w:pos="896"/>
        </w:tabs>
        <w:spacing w:before="203" w:after="0" w:line="240" w:lineRule="auto"/>
        <w:ind w:left="895" w:right="0" w:hanging="777"/>
        <w:jc w:val="left"/>
      </w:pPr>
      <w:r>
        <w:t>前驱图</w:t>
      </w:r>
    </w:p>
    <w:p>
      <w:pPr>
        <w:spacing w:before="103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26" o:spid="_x0000_s1026" style="position:absolute;left:0pt;margin-left:39.3pt;margin-top:13.8pt;height:3.25pt;width:3.25pt;mso-position-horizontal-relative:page;z-index:251670528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有向无循环图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27" o:spid="_x0000_s1027" style="position:absolute;left:0pt;margin-left:39.3pt;margin-top:7.5pt;height:3.25pt;width:3.25pt;mso-position-horizontal-relative:page;z-index:251671552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直接前趋，直接后继</w:t>
      </w:r>
    </w:p>
    <w:p>
      <w:pPr>
        <w:spacing w:before="0" w:line="352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028" o:spid="_x0000_s1028" style="position:absolute;left:0pt;margin-left:39.3pt;margin-top:7.85pt;height:3.25pt;width:3.25pt;mso-position-horizontal-relative:page;z-index:251672576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禁止循环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70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程序顺序执行</w:t>
      </w:r>
    </w:p>
    <w:p>
      <w:pPr>
        <w:pStyle w:val="11"/>
        <w:numPr>
          <w:ilvl w:val="0"/>
          <w:numId w:val="2"/>
        </w:numPr>
        <w:tabs>
          <w:tab w:val="left" w:pos="337"/>
        </w:tabs>
        <w:spacing w:before="89" w:after="0" w:line="240" w:lineRule="auto"/>
        <w:ind w:left="336" w:right="0" w:hanging="218"/>
        <w:jc w:val="left"/>
        <w:rPr>
          <w:b/>
          <w:sz w:val="26"/>
        </w:rPr>
      </w:pPr>
      <w:r>
        <w:rPr>
          <w:b/>
          <w:sz w:val="26"/>
        </w:rPr>
        <w:t>程序的顺序执行</w:t>
      </w:r>
    </w:p>
    <w:p>
      <w:pPr>
        <w:pStyle w:val="11"/>
        <w:numPr>
          <w:ilvl w:val="0"/>
          <w:numId w:val="2"/>
        </w:numPr>
        <w:tabs>
          <w:tab w:val="left" w:pos="408"/>
        </w:tabs>
        <w:spacing w:before="88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程序顺序执行时的特征</w:t>
      </w:r>
    </w:p>
    <w:p>
      <w:pPr>
        <w:spacing w:before="104" w:line="352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029" o:spid="_x0000_s1029" style="position:absolute;left:0pt;margin-left:39.3pt;margin-top:13.85pt;height:3.25pt;width:3.25pt;mso-position-horizontal-relative:page;z-index:251673600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顺序性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30" o:spid="_x0000_s1030" style="position:absolute;left:0pt;margin-left:39.3pt;margin-top:7.85pt;height:3.25pt;width:3.25pt;mso-position-horizontal-relative:page;z-index:251674624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封闭性</w:t>
      </w:r>
      <w:r>
        <w:rPr>
          <w:rFonts w:hint="eastAsia" w:ascii="微软雅黑" w:eastAsia="微软雅黑"/>
          <w:color w:val="333333"/>
          <w:w w:val="105"/>
          <w:sz w:val="20"/>
        </w:rPr>
        <w:t>：计算结果不受外界影响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31" o:spid="_x0000_s1031" style="position:absolute;left:0pt;margin-left:39.3pt;margin-top:7.5pt;height:3.25pt;width:3.25pt;mso-position-horizontal-relative:page;z-index:251675648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可再现性</w:t>
      </w:r>
      <w:r>
        <w:rPr>
          <w:rFonts w:hint="eastAsia" w:ascii="微软雅黑" w:eastAsia="微软雅黑"/>
          <w:color w:val="333333"/>
          <w:w w:val="105"/>
          <w:sz w:val="20"/>
        </w:rPr>
        <w:t>：执行结构与执行速度无关，仅与初值有关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8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程序的并分执行</w:t>
      </w:r>
    </w:p>
    <w:p>
      <w:pPr>
        <w:spacing w:before="89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hint="eastAsia" w:ascii="微软雅黑" w:eastAsia="微软雅黑"/>
          <w:b/>
          <w:sz w:val="26"/>
        </w:rPr>
        <w:t>程序的并发执行</w:t>
      </w:r>
    </w:p>
    <w:p>
      <w:pPr>
        <w:spacing w:before="103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32" o:spid="_x0000_s1032" style="position:absolute;left:0pt;margin-left:39.3pt;margin-top:13.8pt;height:3.25pt;width:3.25pt;mso-position-horizontal-relative:page;z-index:251676672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不存在前驱关系的程序之间才能并发执行</w:t>
      </w:r>
      <w:r>
        <w:rPr>
          <w:rFonts w:hint="eastAsia" w:ascii="微软雅黑" w:eastAsia="微软雅黑"/>
          <w:color w:val="333333"/>
          <w:w w:val="105"/>
          <w:sz w:val="20"/>
        </w:rPr>
        <w:t>。</w:t>
      </w:r>
    </w:p>
    <w:p>
      <w:pPr>
        <w:spacing w:before="146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hint="eastAsia" w:ascii="微软雅黑" w:eastAsia="微软雅黑"/>
          <w:b/>
          <w:sz w:val="26"/>
        </w:rPr>
        <w:t>程序并发执行时的特征</w:t>
      </w:r>
    </w:p>
    <w:p>
      <w:pPr>
        <w:spacing w:before="103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33" o:spid="_x0000_s1033" style="position:absolute;left:0pt;margin-left:39.3pt;margin-top:13.8pt;height:3.25pt;width:3.25pt;mso-position-horizontal-relative:page;z-index:251677696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间断性</w:t>
      </w:r>
    </w:p>
    <w:p>
      <w:pPr>
        <w:spacing w:before="8" w:line="218" w:lineRule="auto"/>
        <w:ind w:left="533" w:right="9330" w:firstLine="0"/>
        <w:jc w:val="left"/>
        <w:rPr>
          <w:rFonts w:hint="eastAsia" w:ascii="微软雅黑" w:eastAsia="微软雅黑"/>
          <w:sz w:val="20"/>
        </w:rPr>
      </w:pPr>
      <w:r>
        <w:pict>
          <v:shape id="_x0000_s1034" o:spid="_x0000_s1034" style="position:absolute;left:0pt;margin-left:39.3pt;margin-top:7.85pt;height:3.25pt;width:3.25pt;mso-position-horizontal-relative:page;z-index:251678720;mso-width-relative:page;mso-height-relative:page;" fillcolor="#333333" filled="t" stroked="f" coordorigin="787,158" coordsize="65,65" path="m823,222l815,222,810,222,787,194,787,186,815,158,823,158,851,186,851,194,823,22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5" o:spid="_x0000_s1035" style="position:absolute;left:0pt;margin-left:39.3pt;margin-top:24.65pt;height:3.25pt;width:3.25pt;mso-position-horizontal-relative:page;z-index:251679744;mso-width-relative:page;mso-height-relative:page;" fillcolor="#333333" filled="t" stroked="f" coordorigin="787,494" coordsize="65,65" path="m823,558l815,558,810,557,787,530,787,521,815,494,823,494,851,521,851,530,823,5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失去封闭性不可再现性</w:t>
      </w:r>
    </w:p>
    <w:p>
      <w:pPr>
        <w:pStyle w:val="7"/>
        <w:spacing w:before="5"/>
        <w:rPr>
          <w:rFonts w:ascii="微软雅黑"/>
          <w:sz w:val="20"/>
        </w:rPr>
      </w:pPr>
    </w:p>
    <w:p>
      <w:pPr>
        <w:pStyle w:val="7"/>
        <w:spacing w:before="1"/>
        <w:ind w:left="260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举例：</w:t>
      </w:r>
    </w:p>
    <w:p>
      <w:pPr>
        <w:pStyle w:val="7"/>
        <w:spacing w:before="53"/>
        <w:ind w:left="601"/>
      </w:pPr>
      <w:r>
        <w:rPr>
          <w:rFonts w:hint="eastAsia" w:ascii="新宋体" w:eastAsia="新宋体"/>
          <w:w w:val="105"/>
        </w:rPr>
        <w:t>程序</w:t>
      </w:r>
      <w:r>
        <w:rPr>
          <w:w w:val="105"/>
        </w:rPr>
        <w:t xml:space="preserve">A </w:t>
      </w:r>
      <w:r>
        <w:rPr>
          <w:rFonts w:hint="eastAsia" w:ascii="新宋体" w:eastAsia="新宋体"/>
          <w:w w:val="105"/>
        </w:rPr>
        <w:t>：</w:t>
      </w:r>
      <w:r>
        <w:rPr>
          <w:w w:val="105"/>
        </w:rPr>
        <w:t>n = n+1</w:t>
      </w:r>
    </w:p>
    <w:p>
      <w:pPr>
        <w:pStyle w:val="7"/>
        <w:spacing w:before="53"/>
        <w:ind w:left="601"/>
      </w:pPr>
      <w:r>
        <w:rPr>
          <w:rFonts w:hint="eastAsia" w:ascii="新宋体" w:eastAsia="新宋体"/>
          <w:w w:val="105"/>
        </w:rPr>
        <w:t>程序</w:t>
      </w:r>
      <w:r>
        <w:rPr>
          <w:w w:val="105"/>
        </w:rPr>
        <w:t xml:space="preserve">B </w:t>
      </w:r>
      <w:r>
        <w:rPr>
          <w:rFonts w:hint="eastAsia" w:ascii="新宋体" w:eastAsia="新宋体"/>
          <w:w w:val="105"/>
        </w:rPr>
        <w:t>：</w:t>
      </w:r>
      <w:r>
        <w:rPr>
          <w:w w:val="105"/>
        </w:rPr>
        <w:t>print(n); n = 0;</w:t>
      </w:r>
    </w:p>
    <w:p>
      <w:pPr>
        <w:pStyle w:val="7"/>
        <w:rPr>
          <w:sz w:val="16"/>
        </w:rPr>
      </w:pPr>
    </w:p>
    <w:p>
      <w:pPr>
        <w:pStyle w:val="7"/>
        <w:spacing w:before="111"/>
        <w:ind w:left="260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可能结果：</w:t>
      </w:r>
    </w:p>
    <w:p>
      <w:pPr>
        <w:pStyle w:val="7"/>
        <w:spacing w:before="53" w:line="307" w:lineRule="auto"/>
        <w:ind w:left="430" w:right="8917"/>
      </w:pPr>
      <w:r>
        <w:rPr>
          <w:w w:val="105"/>
        </w:rPr>
        <w:t>A</w:t>
      </w:r>
      <w:r>
        <w:rPr>
          <w:rFonts w:hint="eastAsia" w:ascii="新宋体" w:eastAsia="新宋体"/>
          <w:w w:val="105"/>
        </w:rPr>
        <w:t>快</w:t>
      </w:r>
      <w:r>
        <w:rPr>
          <w:w w:val="105"/>
        </w:rPr>
        <w:t>B</w:t>
      </w:r>
      <w:r>
        <w:rPr>
          <w:rFonts w:hint="eastAsia" w:ascii="新宋体" w:eastAsia="新宋体"/>
          <w:w w:val="105"/>
        </w:rPr>
        <w:t xml:space="preserve">慢： </w:t>
      </w:r>
      <w:r>
        <w:rPr>
          <w:w w:val="105"/>
        </w:rPr>
        <w:t>n+1 n+1 0 B</w:t>
      </w:r>
      <w:r>
        <w:rPr>
          <w:rFonts w:hint="eastAsia" w:ascii="新宋体" w:eastAsia="新宋体"/>
          <w:w w:val="105"/>
        </w:rPr>
        <w:t>快</w:t>
      </w:r>
      <w:r>
        <w:rPr>
          <w:w w:val="105"/>
        </w:rPr>
        <w:t>A</w:t>
      </w:r>
      <w:r>
        <w:rPr>
          <w:rFonts w:hint="eastAsia" w:ascii="新宋体" w:eastAsia="新宋体"/>
          <w:w w:val="105"/>
        </w:rPr>
        <w:t xml:space="preserve">慢： </w:t>
      </w:r>
      <w:r>
        <w:rPr>
          <w:w w:val="105"/>
        </w:rPr>
        <w:t>n 0 1</w:t>
      </w:r>
    </w:p>
    <w:p>
      <w:pPr>
        <w:pStyle w:val="7"/>
        <w:spacing w:line="191" w:lineRule="exact"/>
        <w:ind w:left="430"/>
      </w:pPr>
      <w:r>
        <w:rPr>
          <w:w w:val="105"/>
        </w:rPr>
        <w:t>AB</w:t>
      </w:r>
      <w:r>
        <w:rPr>
          <w:rFonts w:hint="eastAsia" w:ascii="新宋体" w:eastAsia="新宋体"/>
          <w:w w:val="105"/>
        </w:rPr>
        <w:t xml:space="preserve">间隔： </w:t>
      </w:r>
      <w:r>
        <w:rPr>
          <w:w w:val="105"/>
        </w:rPr>
        <w:t>n n+1 0</w:t>
      </w:r>
    </w:p>
    <w:p>
      <w:pPr>
        <w:pStyle w:val="7"/>
        <w:rPr>
          <w:sz w:val="16"/>
        </w:rPr>
      </w:pPr>
    </w:p>
    <w:p>
      <w:pPr>
        <w:pStyle w:val="7"/>
        <w:rPr>
          <w:sz w:val="17"/>
        </w:rPr>
      </w:pPr>
    </w:p>
    <w:p>
      <w:pPr>
        <w:pStyle w:val="2"/>
        <w:numPr>
          <w:ilvl w:val="1"/>
          <w:numId w:val="1"/>
        </w:numPr>
        <w:tabs>
          <w:tab w:val="left" w:pos="723"/>
        </w:tabs>
        <w:spacing w:before="0" w:after="0" w:line="240" w:lineRule="auto"/>
        <w:ind w:left="722" w:right="0" w:hanging="604"/>
        <w:jc w:val="left"/>
      </w:pPr>
      <w:r>
        <w:t>进程的描述</w:t>
      </w:r>
    </w:p>
    <w:p>
      <w:pPr>
        <w:pStyle w:val="3"/>
        <w:numPr>
          <w:ilvl w:val="2"/>
          <w:numId w:val="1"/>
        </w:numPr>
        <w:tabs>
          <w:tab w:val="left" w:pos="896"/>
        </w:tabs>
        <w:spacing w:before="203" w:after="0" w:line="240" w:lineRule="auto"/>
        <w:ind w:left="895" w:right="0" w:hanging="777"/>
        <w:jc w:val="left"/>
      </w:pPr>
      <w:r>
        <w:t>进程的定义和描述</w:t>
      </w:r>
    </w:p>
    <w:p>
      <w:pPr>
        <w:spacing w:after="0" w:line="240" w:lineRule="auto"/>
        <w:jc w:val="left"/>
        <w:sectPr>
          <w:type w:val="continuous"/>
          <w:pgSz w:w="11920" w:h="16860"/>
          <w:pgMar w:top="680" w:right="560" w:bottom="280" w:left="460" w:header="720" w:footer="720" w:gutter="0"/>
          <w:cols w:space="720" w:num="1"/>
        </w:sectPr>
      </w:pPr>
    </w:p>
    <w:p>
      <w:pPr>
        <w:spacing w:before="31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36" o:spid="_x0000_s1036" style="position:absolute;left:0pt;margin-left:39.3pt;margin-top:10.2pt;height:3.25pt;width:3.25pt;mso-position-horizontal-relative:page;z-index:251680768;mso-width-relative:page;mso-height-relative:page;" fillcolor="#333333" filled="t" stroked="f" coordorigin="787,205" coordsize="65,65" path="m823,269l815,269,810,268,787,241,787,233,815,205,823,205,851,233,851,241,823,26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进程：程序关于某个数据集合的一次执行过程</w:t>
      </w:r>
    </w:p>
    <w:p>
      <w:pPr>
        <w:spacing w:before="158"/>
        <w:ind w:left="119" w:right="0" w:firstLine="0"/>
        <w:jc w:val="left"/>
        <w:rPr>
          <w:rFonts w:ascii="Arial" w:eastAsia="Arial"/>
          <w:b/>
          <w:sz w:val="26"/>
        </w:rPr>
      </w:pPr>
      <w:r>
        <w:rPr>
          <w:rFonts w:hint="eastAsia" w:ascii="微软雅黑" w:eastAsia="微软雅黑"/>
          <w:b/>
          <w:sz w:val="26"/>
        </w:rPr>
        <w:t xml:space="preserve">进程控制块 </w:t>
      </w:r>
      <w:r>
        <w:rPr>
          <w:rFonts w:ascii="Arial" w:eastAsia="Arial"/>
          <w:b/>
          <w:sz w:val="26"/>
        </w:rPr>
        <w:t>(PCB)</w:t>
      </w:r>
    </w:p>
    <w:p>
      <w:pPr>
        <w:spacing w:before="136" w:line="211" w:lineRule="auto"/>
        <w:ind w:left="533" w:right="5589" w:firstLine="0"/>
        <w:jc w:val="left"/>
        <w:rPr>
          <w:rFonts w:hint="eastAsia" w:ascii="微软雅黑" w:eastAsia="微软雅黑"/>
          <w:sz w:val="20"/>
        </w:rPr>
      </w:pPr>
      <w:r>
        <w:pict>
          <v:shape id="_x0000_s1037" o:spid="_x0000_s1037" style="position:absolute;left:0pt;margin-left:39.3pt;margin-top:13.85pt;height:3.25pt;width:3.25pt;mso-position-horizontal-relative:page;z-index:251681792;mso-width-relative:page;mso-height-relative:page;" fillcolor="#333333" filled="t" stroked="f" coordorigin="787,278" coordsize="65,65" path="m823,342l815,342,810,342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39.3pt;margin-top:30pt;height:3.25pt;width:3.25pt;mso-position-horizontal-relative:page;z-index:251682816;mso-width-relative:page;mso-height-relative:page;" fillcolor="#333333" filled="t" stroked="f" coordorigin="787,601" coordsize="65,65" path="m823,665l815,665,810,664,787,637,787,629,815,601,823,601,851,629,851,637,823,66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创建进程的时候，就会创建</w:t>
      </w:r>
      <w:r>
        <w:rPr>
          <w:rFonts w:ascii="Arial" w:eastAsia="Arial"/>
          <w:color w:val="333333"/>
          <w:sz w:val="20"/>
        </w:rPr>
        <w:t>PCB</w:t>
      </w:r>
      <w:r>
        <w:rPr>
          <w:rFonts w:hint="eastAsia" w:ascii="微软雅黑" w:eastAsia="微软雅黑"/>
          <w:color w:val="333333"/>
          <w:sz w:val="20"/>
        </w:rPr>
        <w:t>。放在内存</w:t>
      </w:r>
      <w:r>
        <w:rPr>
          <w:rFonts w:ascii="Arial" w:eastAsia="Arial"/>
          <w:color w:val="333333"/>
          <w:sz w:val="20"/>
        </w:rPr>
        <w:t>PCB</w:t>
      </w:r>
      <w:r>
        <w:rPr>
          <w:rFonts w:hint="eastAsia" w:ascii="微软雅黑" w:eastAsia="微软雅黑"/>
          <w:color w:val="333333"/>
          <w:sz w:val="20"/>
        </w:rPr>
        <w:t>区。</w:t>
      </w:r>
      <w:r>
        <w:rPr>
          <w:rFonts w:hint="eastAsia" w:ascii="微软雅黑" w:eastAsia="微软雅黑"/>
          <w:color w:val="333333"/>
          <w:w w:val="105"/>
          <w:sz w:val="20"/>
        </w:rPr>
        <w:t>内容</w:t>
      </w:r>
    </w:p>
    <w:p>
      <w:pPr>
        <w:spacing w:before="0" w:line="324" w:lineRule="exact"/>
        <w:ind w:left="946" w:right="0" w:firstLine="0"/>
        <w:jc w:val="left"/>
        <w:rPr>
          <w:rFonts w:ascii="Arial" w:eastAsia="Arial"/>
          <w:sz w:val="20"/>
        </w:rPr>
      </w:pPr>
      <w:r>
        <w:pict>
          <v:shape id="_x0000_s1039" o:spid="_x0000_s1039" style="position:absolute;left:0pt;margin-left:59.95pt;margin-top:7.55pt;height:3.25pt;width:3.25pt;mso-position-horizontal-relative:page;z-index:251683840;mso-width-relative:page;mso-height-relative:page;" filled="f" stroked="t" coordorigin="1200,152" coordsize="65,65" path="m1264,184l1264,188,1263,192,1262,196,1260,200,1232,216,1228,216,1200,188,1200,184,1200,180,1209,161,1212,158,1216,156,1220,154,1224,152,1228,152,1232,152,1236,152,1255,161,1258,164,1260,167,1262,171,1263,175,1264,180,1264,184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记录</w:t>
      </w:r>
      <w:r>
        <w:rPr>
          <w:rFonts w:ascii="Arial" w:eastAsia="Arial"/>
          <w:color w:val="333333"/>
          <w:w w:val="105"/>
          <w:sz w:val="20"/>
        </w:rPr>
        <w:t>PID (</w:t>
      </w:r>
      <w:r>
        <w:rPr>
          <w:rFonts w:hint="eastAsia" w:ascii="微软雅黑" w:eastAsia="微软雅黑"/>
          <w:color w:val="333333"/>
          <w:w w:val="105"/>
          <w:sz w:val="20"/>
        </w:rPr>
        <w:t>进程</w:t>
      </w:r>
      <w:r>
        <w:rPr>
          <w:rFonts w:ascii="Arial" w:eastAsia="Arial"/>
          <w:color w:val="333333"/>
          <w:w w:val="105"/>
          <w:sz w:val="20"/>
        </w:rPr>
        <w:t>ID), UID (</w:t>
      </w:r>
      <w:r>
        <w:rPr>
          <w:rFonts w:hint="eastAsia" w:ascii="微软雅黑" w:eastAsia="微软雅黑"/>
          <w:color w:val="333333"/>
          <w:w w:val="105"/>
          <w:sz w:val="20"/>
        </w:rPr>
        <w:t>用户</w:t>
      </w:r>
      <w:r>
        <w:rPr>
          <w:rFonts w:ascii="Arial" w:eastAsia="Arial"/>
          <w:color w:val="333333"/>
          <w:w w:val="105"/>
          <w:sz w:val="20"/>
        </w:rPr>
        <w:t>ID)</w:t>
      </w:r>
    </w:p>
    <w:p>
      <w:pPr>
        <w:spacing w:before="0" w:line="218" w:lineRule="auto"/>
        <w:ind w:left="946" w:right="5645" w:firstLine="0"/>
        <w:jc w:val="left"/>
        <w:rPr>
          <w:rFonts w:hint="eastAsia" w:ascii="微软雅黑" w:eastAsia="微软雅黑"/>
          <w:sz w:val="20"/>
        </w:rPr>
      </w:pPr>
      <w:r>
        <w:pict>
          <v:shape id="_x0000_s1040" o:spid="_x0000_s1040" style="position:absolute;left:0pt;margin-left:59.95pt;margin-top:7.45pt;height:3.25pt;width:3.25pt;mso-position-horizontal-relative:page;z-index:251684864;mso-width-relative:page;mso-height-relative:page;" filled="f" stroked="t" coordorigin="1200,150" coordsize="65,65" path="m1264,182l1264,186,1263,191,1262,194,1260,198,1244,212,1240,214,1236,214,1232,214,1228,214,1224,214,1220,212,1216,210,1202,194,1201,191,1200,186,1200,182,1200,178,1209,159,1212,156,1216,154,1220,152,1224,151,1228,150,1232,150,1236,150,1240,151,1244,152,1248,154,1252,156,1255,159,1258,162,1260,166,1262,170,1263,174,1264,178,1264,18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041" o:spid="_x0000_s1041" style="position:absolute;left:0pt;margin-left:59.95pt;margin-top:24.25pt;height:3.25pt;width:3.25pt;mso-position-horizontal-relative:page;z-index:251685888;mso-width-relative:page;mso-height-relative:page;" filled="f" stroked="t" coordorigin="1200,486" coordsize="65,65" path="m1264,518l1264,522,1263,526,1262,530,1260,534,1244,548,1240,549,1236,550,1232,550,1228,550,1224,549,1220,548,1216,546,1200,522,1200,518,1200,514,1209,495,1212,492,1216,490,1220,488,1224,486,1228,486,1232,486,1236,486,1240,486,1244,488,1248,490,1252,492,1255,495,1258,498,1260,501,1262,505,1263,509,1264,514,1264,51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 xml:space="preserve">记录进程分配了哪些资源 </w: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 xml:space="preserve">用于对资源的管理记录进程的运行情况 </w: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对进程的控制、调度</w:t>
      </w:r>
    </w:p>
    <w:p>
      <w:pPr>
        <w:spacing w:before="0" w:line="345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42" o:spid="_x0000_s1042" style="position:absolute;left:0pt;margin-left:39.3pt;margin-top:7.5pt;height:3.25pt;width:3.25pt;mso-position-horizontal-relative:page;z-index:251686912;mso-width-relative:page;mso-height-relative:page;" fillcolor="#333333" filled="t" stroked="f" coordorigin="787,150" coordsize="65,65" path="m823,215l815,215,810,214,787,187,787,178,815,150,823,150,851,178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作用：</w:t>
      </w:r>
      <w:r>
        <w:rPr>
          <w:rFonts w:ascii="Arial" w:eastAsia="Arial"/>
          <w:color w:val="333333"/>
          <w:w w:val="105"/>
          <w:sz w:val="20"/>
        </w:rPr>
        <w:t>PCB</w:t>
      </w:r>
      <w:r>
        <w:rPr>
          <w:rFonts w:hint="eastAsia" w:ascii="微软雅黑" w:eastAsia="微软雅黑"/>
          <w:color w:val="333333"/>
          <w:w w:val="105"/>
          <w:sz w:val="20"/>
        </w:rPr>
        <w:t>是进程存在的唯一标志</w:t>
      </w:r>
    </w:p>
    <w:p>
      <w:pPr>
        <w:spacing w:before="122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进程的实体</w:t>
      </w:r>
    </w:p>
    <w:p>
      <w:pPr>
        <w:spacing w:before="122" w:line="352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043" o:spid="_x0000_s1043" style="position:absolute;left:0pt;margin-left:39.3pt;margin-top:14.75pt;height:3.25pt;width:3.25pt;mso-position-horizontal-relative:page;z-index:251687936;mso-width-relative:page;mso-height-relative:page;" fillcolor="#333333" filled="t" stroked="f" coordorigin="787,296" coordsize="65,65" path="m823,360l815,360,810,359,787,332,787,324,815,296,823,296,851,324,851,332,823,36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 xml:space="preserve">进程的实体 </w:t>
      </w:r>
      <w:r>
        <w:rPr>
          <w:rFonts w:ascii="Arial" w:eastAsia="Arial"/>
          <w:b/>
          <w:w w:val="105"/>
          <w:sz w:val="20"/>
        </w:rPr>
        <w:t xml:space="preserve">= PCB + </w:t>
      </w:r>
      <w:r>
        <w:rPr>
          <w:rFonts w:hint="eastAsia" w:ascii="微软雅黑" w:eastAsia="微软雅黑"/>
          <w:b/>
          <w:w w:val="105"/>
          <w:sz w:val="20"/>
        </w:rPr>
        <w:t xml:space="preserve">程序段 </w:t>
      </w:r>
      <w:r>
        <w:rPr>
          <w:rFonts w:ascii="Arial" w:eastAsia="Arial"/>
          <w:b/>
          <w:w w:val="105"/>
          <w:sz w:val="20"/>
        </w:rPr>
        <w:t xml:space="preserve">+ </w:t>
      </w:r>
      <w:r>
        <w:rPr>
          <w:rFonts w:hint="eastAsia" w:ascii="微软雅黑" w:eastAsia="微软雅黑"/>
          <w:b/>
          <w:w w:val="105"/>
          <w:sz w:val="20"/>
        </w:rPr>
        <w:t>数据段</w:t>
      </w:r>
    </w:p>
    <w:p>
      <w:pPr>
        <w:spacing w:before="0" w:line="33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44" o:spid="_x0000_s1044" style="position:absolute;left:0pt;margin-left:39.3pt;margin-top:7.85pt;height:3.25pt;width:3.25pt;mso-position-horizontal-relative:page;z-index:251688960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进程是进程实体的运行过程。</w:t>
      </w:r>
    </w:p>
    <w:p>
      <w:pPr>
        <w:spacing w:before="0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45" o:spid="_x0000_s1045" style="position:absolute;left:0pt;margin-left:39.3pt;margin-top:7.85pt;height:3.25pt;width:3.25pt;mso-position-horizontal-relative:page;z-index:251689984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进程是系统进行资源分配和调度的一个独立单位。</w:t>
      </w:r>
    </w:p>
    <w:p>
      <w:pPr>
        <w:spacing w:before="122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sz w:val="20"/>
        </w:rPr>
        <w:t>进程的特征</w:t>
      </w:r>
    </w:p>
    <w:p>
      <w:pPr>
        <w:spacing w:before="146" w:line="218" w:lineRule="auto"/>
        <w:ind w:left="533" w:right="6025" w:firstLine="0"/>
        <w:jc w:val="left"/>
        <w:rPr>
          <w:rFonts w:hint="eastAsia" w:ascii="微软雅黑" w:eastAsia="微软雅黑"/>
          <w:sz w:val="20"/>
        </w:rPr>
      </w:pPr>
      <w:r>
        <w:pict>
          <v:shape id="_x0000_s1046" o:spid="_x0000_s1046" style="position:absolute;left:0pt;margin-left:39.3pt;margin-top:14.75pt;height:3.25pt;width:3.25pt;mso-position-horizontal-relative:page;z-index:251691008;mso-width-relative:page;mso-height-relative:page;" fillcolor="#333333" filled="t" stroked="f" coordorigin="787,296" coordsize="65,65" path="m823,360l815,360,810,360,787,332,787,324,815,296,823,296,851,324,851,332,823,36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39.3pt;margin-top:31.55pt;height:3.25pt;width:3.25pt;mso-position-horizontal-relative:page;z-index:251692032;mso-width-relative:page;mso-height-relative:page;" fillcolor="#333333" filled="t" stroked="f" coordorigin="787,632" coordsize="65,65" path="m823,696l815,696,810,695,787,668,787,659,815,632,823,632,851,659,851,668,823,6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动态性（基本特性）：</w:t>
      </w:r>
      <w:r>
        <w:rPr>
          <w:rFonts w:hint="eastAsia" w:ascii="微软雅黑" w:eastAsia="微软雅黑"/>
          <w:color w:val="333333"/>
          <w:spacing w:val="-2"/>
          <w:sz w:val="20"/>
        </w:rPr>
        <w:t>动态产生、变化和消亡。</w:t>
      </w:r>
      <w:r>
        <w:rPr>
          <w:rFonts w:hint="eastAsia" w:ascii="微软雅黑" w:eastAsia="微软雅黑"/>
          <w:color w:val="333333"/>
          <w:w w:val="105"/>
          <w:sz w:val="20"/>
        </w:rPr>
        <w:t>并发性</w:t>
      </w:r>
    </w:p>
    <w:p>
      <w:pPr>
        <w:spacing w:before="8" w:line="211" w:lineRule="auto"/>
        <w:ind w:left="533" w:right="7058" w:firstLine="0"/>
        <w:jc w:val="left"/>
        <w:rPr>
          <w:rFonts w:hint="eastAsia" w:ascii="微软雅黑" w:eastAsia="微软雅黑"/>
          <w:sz w:val="20"/>
        </w:rPr>
      </w:pPr>
      <w:r>
        <w:pict>
          <v:shape id="_x0000_s1048" o:spid="_x0000_s1048" style="position:absolute;left:0pt;margin-left:39.3pt;margin-top:7.45pt;height:3.25pt;width:3.25pt;mso-position-horizontal-relative:page;z-index:251693056;mso-width-relative:page;mso-height-relative:page;" fillcolor="#333333" filled="t" stroked="f" coordorigin="787,150" coordsize="65,65" path="m823,214l815,214,810,214,787,186,787,178,815,150,823,150,851,178,851,186,823,2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39.3pt;margin-top:23.6pt;height:3.25pt;width:3.25pt;mso-position-horizontal-relative:page;z-index:251694080;mso-width-relative:page;mso-height-relative:page;" fillcolor="#333333" filled="t" stroked="f" coordorigin="787,473" coordsize="65,65" path="m823,537l815,537,810,536,787,509,787,501,815,473,823,473,851,501,851,509,823,53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2"/>
          <w:sz w:val="20"/>
        </w:rPr>
        <w:t>独立性：独立运行、获得资源、调度</w:t>
      </w:r>
      <w:r>
        <w:rPr>
          <w:rFonts w:hint="eastAsia" w:ascii="微软雅黑" w:eastAsia="微软雅黑"/>
          <w:color w:val="333333"/>
          <w:w w:val="105"/>
          <w:sz w:val="20"/>
        </w:rPr>
        <w:t>异步性</w:t>
      </w:r>
    </w:p>
    <w:p>
      <w:pPr>
        <w:spacing w:before="146" w:line="295" w:lineRule="auto"/>
        <w:ind w:left="119" w:right="8573" w:firstLine="0"/>
        <w:jc w:val="left"/>
        <w:rPr>
          <w:rFonts w:ascii="Arial" w:eastAsia="Arial"/>
          <w:b/>
          <w:sz w:val="20"/>
        </w:rPr>
      </w:pPr>
      <w:r>
        <w:rPr>
          <w:rFonts w:hint="eastAsia" w:ascii="微软雅黑" w:eastAsia="微软雅黑"/>
          <w:b/>
          <w:sz w:val="20"/>
        </w:rPr>
        <w:t>进程与程序的区别</w:t>
      </w:r>
      <w:r>
        <w:rPr>
          <w:rFonts w:ascii="Arial" w:eastAsia="Arial"/>
          <w:b/>
          <w:sz w:val="20"/>
        </w:rPr>
        <w:t>(</w:t>
      </w:r>
      <w:r>
        <w:rPr>
          <w:rFonts w:hint="eastAsia" w:ascii="微软雅黑" w:eastAsia="微软雅黑"/>
          <w:b/>
          <w:sz w:val="20"/>
        </w:rPr>
        <w:t>重要</w:t>
      </w:r>
      <w:r>
        <w:rPr>
          <w:rFonts w:ascii="Arial" w:eastAsia="Arial"/>
          <w:b/>
          <w:sz w:val="20"/>
        </w:rPr>
        <w:t xml:space="preserve">) </w:t>
      </w:r>
      <w:r>
        <w:rPr>
          <w:rFonts w:hint="eastAsia" w:ascii="微软雅黑" w:eastAsia="微软雅黑"/>
          <w:b/>
          <w:sz w:val="20"/>
        </w:rPr>
        <w:t>进程与线程的区别</w:t>
      </w:r>
      <w:r>
        <w:rPr>
          <w:rFonts w:ascii="Arial" w:eastAsia="Arial"/>
          <w:b/>
          <w:sz w:val="20"/>
        </w:rPr>
        <w:t>(</w:t>
      </w:r>
      <w:r>
        <w:rPr>
          <w:rFonts w:hint="eastAsia" w:ascii="微软雅黑" w:eastAsia="微软雅黑"/>
          <w:b/>
          <w:sz w:val="20"/>
        </w:rPr>
        <w:t>重要</w:t>
      </w:r>
      <w:r>
        <w:rPr>
          <w:rFonts w:ascii="Arial" w:eastAsia="Arial"/>
          <w:b/>
          <w:sz w:val="20"/>
        </w:rPr>
        <w:t>)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45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进程的基本状态及转换</w:t>
      </w:r>
    </w:p>
    <w:p>
      <w:pPr>
        <w:pStyle w:val="11"/>
        <w:numPr>
          <w:ilvl w:val="0"/>
          <w:numId w:val="3"/>
        </w:numPr>
        <w:tabs>
          <w:tab w:val="left" w:pos="408"/>
        </w:tabs>
        <w:spacing w:before="8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三种基本状态</w:t>
      </w:r>
    </w:p>
    <w:p>
      <w:pPr>
        <w:spacing w:before="103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50" o:spid="_x0000_s1050" style="position:absolute;left:0pt;margin-left:39.3pt;margin-top:13.8pt;height:3.25pt;width:3.25pt;mso-position-horizontal-relative:page;z-index:251695104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就绪状态</w:t>
      </w:r>
      <w:r>
        <w:rPr>
          <w:rFonts w:hint="eastAsia" w:ascii="微软雅黑" w:eastAsia="微软雅黑"/>
          <w:color w:val="333333"/>
          <w:w w:val="105"/>
          <w:sz w:val="20"/>
        </w:rPr>
        <w:t>：</w:t>
      </w:r>
    </w:p>
    <w:p>
      <w:pPr>
        <w:spacing w:before="1" w:line="218" w:lineRule="auto"/>
        <w:ind w:left="946" w:right="7448" w:firstLine="0"/>
        <w:jc w:val="left"/>
        <w:rPr>
          <w:rFonts w:hint="eastAsia" w:ascii="微软雅黑" w:eastAsia="微软雅黑"/>
          <w:sz w:val="20"/>
        </w:rPr>
      </w:pPr>
      <w:r>
        <w:pict>
          <v:shape id="_x0000_s1051" o:spid="_x0000_s1051" style="position:absolute;left:0pt;margin-left:59.95pt;margin-top:7.5pt;height:3.25pt;width:3.25pt;mso-position-horizontal-relative:page;z-index:251696128;mso-width-relative:page;mso-height-relative:page;" filled="f" stroked="t" coordorigin="1200,151" coordsize="65,65" path="m1264,183l1244,213,1240,215,1236,215,1232,215,1228,215,1224,215,1220,213,1216,211,1200,187,1200,183,1200,179,1201,175,1202,171,1204,167,1206,163,1209,160,1212,157,1216,155,1220,153,1224,152,1228,151,1232,151,1236,151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052" o:spid="_x0000_s1052" style="position:absolute;left:0pt;margin-left:59.95pt;margin-top:24.3pt;height:3.25pt;width:3.25pt;mso-position-horizontal-relative:page;z-index:251697152;mso-width-relative:page;mso-height-relative:page;" filled="f" stroked="t" coordorigin="1200,487" coordsize="65,65" path="m1264,519l1244,549,1240,550,1236,551,1232,551,1228,551,1224,550,1220,549,1216,547,1200,523,1200,519,1200,514,1209,496,1212,493,1216,491,1220,489,1224,487,1228,487,1232,487,1236,487,1240,487,1244,489,1248,491,1252,493,1255,496,1258,499,1260,502,1262,506,1263,510,1264,514,1264,51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除</w:t>
      </w:r>
      <w:r>
        <w:rPr>
          <w:rFonts w:ascii="Arial" w:eastAsia="Arial"/>
          <w:color w:val="333333"/>
          <w:sz w:val="20"/>
        </w:rPr>
        <w:t>CPU</w:t>
      </w:r>
      <w:r>
        <w:rPr>
          <w:rFonts w:hint="eastAsia" w:ascii="微软雅黑" w:eastAsia="微软雅黑"/>
          <w:color w:val="333333"/>
          <w:sz w:val="20"/>
        </w:rPr>
        <w:t>，所有资源已分配。</w:t>
      </w:r>
      <w:r>
        <w:rPr>
          <w:rFonts w:hint="eastAsia" w:ascii="微软雅黑" w:eastAsia="微软雅黑"/>
          <w:color w:val="333333"/>
          <w:w w:val="105"/>
          <w:sz w:val="20"/>
        </w:rPr>
        <w:t>就绪队列</w:t>
      </w:r>
    </w:p>
    <w:p>
      <w:pPr>
        <w:spacing w:before="8" w:line="211" w:lineRule="auto"/>
        <w:ind w:left="533" w:right="9492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053" o:spid="_x0000_s1053" style="position:absolute;left:0pt;margin-left:39.3pt;margin-top:7.45pt;height:3.25pt;width:3.25pt;mso-position-horizontal-relative:page;z-index:251698176;mso-width-relative:page;mso-height-relative:page;" fillcolor="#333333" filled="t" stroked="f" coordorigin="787,150" coordsize="65,65" path="m823,214l815,214,810,214,787,186,787,178,815,150,823,150,851,178,851,186,823,2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4" o:spid="_x0000_s1054" style="position:absolute;left:0pt;margin-left:39.3pt;margin-top:23.6pt;height:3.25pt;width:3.25pt;mso-position-horizontal-relative:page;z-index:251699200;mso-width-relative:page;mso-height-relative:page;" fillcolor="#333333" filled="t" stroked="f" coordorigin="787,473" coordsize="65,65" path="m823,537l815,537,810,536,787,509,787,501,815,473,823,473,851,501,851,509,823,53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执行状态阻塞状态</w:t>
      </w:r>
    </w:p>
    <w:p>
      <w:pPr>
        <w:spacing w:before="10" w:line="211" w:lineRule="auto"/>
        <w:ind w:left="946" w:right="5818" w:firstLine="0"/>
        <w:jc w:val="left"/>
        <w:rPr>
          <w:rFonts w:hint="eastAsia" w:ascii="微软雅黑" w:eastAsia="微软雅黑"/>
          <w:sz w:val="20"/>
        </w:rPr>
      </w:pPr>
      <w:r>
        <w:pict>
          <v:shape id="_x0000_s1055" o:spid="_x0000_s1055" style="position:absolute;left:0pt;margin-left:59.95pt;margin-top:7.55pt;height:3.25pt;width:3.25pt;mso-position-horizontal-relative:page;z-index:251700224;mso-width-relative:page;mso-height-relative:page;" filled="f" stroked="t" coordorigin="1200,152" coordsize="65,65" path="m1264,184l1264,188,1263,193,1262,197,1260,200,1244,214,1240,216,1236,216,1232,216,1228,216,1224,216,1220,214,1216,212,1202,197,1201,193,1200,188,1200,184,1200,180,1228,152,1232,152,1236,152,1240,153,1244,154,1248,156,1264,180,1264,184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056" o:spid="_x0000_s1056" style="position:absolute;left:0pt;margin-left:59.95pt;margin-top:23.7pt;height:3.25pt;width:3.25pt;mso-position-horizontal-relative:page;z-index:251701248;mso-width-relative:page;mso-height-relative:page;" filled="f" stroked="t" coordorigin="1200,475" coordsize="65,65" path="m1264,507l1244,537,1240,538,1236,539,1232,539,1228,539,1224,538,1220,537,1216,535,1200,511,1200,507,1200,503,1228,475,1232,475,1236,475,1240,475,1244,477,1248,479,1262,495,1263,499,1264,503,1264,507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执行进程被某事件打断，暂时无法继续执行。</w:t>
      </w:r>
      <w:r>
        <w:rPr>
          <w:rFonts w:hint="eastAsia" w:ascii="微软雅黑" w:eastAsia="微软雅黑"/>
          <w:color w:val="333333"/>
          <w:w w:val="105"/>
          <w:sz w:val="20"/>
        </w:rPr>
        <w:t>阻塞队列</w:t>
      </w:r>
    </w:p>
    <w:p>
      <w:pPr>
        <w:pStyle w:val="11"/>
        <w:numPr>
          <w:ilvl w:val="0"/>
          <w:numId w:val="3"/>
        </w:numPr>
        <w:tabs>
          <w:tab w:val="left" w:pos="408"/>
        </w:tabs>
        <w:spacing w:before="170" w:after="0" w:line="240" w:lineRule="auto"/>
        <w:ind w:left="407" w:right="0" w:hanging="289"/>
        <w:jc w:val="left"/>
        <w:rPr>
          <w:b/>
          <w:sz w:val="26"/>
        </w:rPr>
      </w:pPr>
      <w:r>
        <w:rPr>
          <w:rFonts w:ascii="Arial" w:eastAsia="Arial"/>
          <w:b/>
          <w:sz w:val="26"/>
        </w:rPr>
        <w:t>5</w:t>
      </w:r>
      <w:r>
        <w:rPr>
          <w:b/>
          <w:sz w:val="26"/>
        </w:rPr>
        <w:t>种状态转换（重要）</w:t>
      </w:r>
    </w:p>
    <w:p>
      <w:pPr>
        <w:pStyle w:val="7"/>
        <w:spacing w:before="12"/>
        <w:rPr>
          <w:rFonts w:ascii="微软雅黑"/>
          <w:b/>
          <w:sz w:val="16"/>
        </w:rPr>
      </w:pPr>
    </w:p>
    <w:p>
      <w:pPr>
        <w:pStyle w:val="7"/>
        <w:tabs>
          <w:tab w:val="left" w:pos="1847"/>
        </w:tabs>
        <w:spacing w:before="1"/>
        <w:ind w:left="430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创建</w:t>
      </w:r>
      <w:r>
        <w:rPr>
          <w:rFonts w:hint="eastAsia" w:ascii="新宋体" w:eastAsia="新宋体"/>
          <w:w w:val="105"/>
        </w:rPr>
        <w:tab/>
      </w:r>
      <w:r>
        <w:rPr>
          <w:rFonts w:hint="eastAsia" w:ascii="新宋体" w:eastAsia="新宋体"/>
          <w:w w:val="105"/>
        </w:rPr>
        <w:t>就绪</w:t>
      </w:r>
    </w:p>
    <w:p>
      <w:pPr>
        <w:pStyle w:val="7"/>
        <w:rPr>
          <w:rFonts w:ascii="新宋体"/>
          <w:sz w:val="14"/>
        </w:rPr>
      </w:pPr>
    </w:p>
    <w:p>
      <w:pPr>
        <w:pStyle w:val="7"/>
        <w:rPr>
          <w:rFonts w:ascii="新宋体"/>
          <w:sz w:val="14"/>
        </w:rPr>
      </w:pPr>
    </w:p>
    <w:p>
      <w:pPr>
        <w:pStyle w:val="7"/>
        <w:rPr>
          <w:rFonts w:ascii="新宋体"/>
          <w:sz w:val="14"/>
        </w:rPr>
      </w:pPr>
    </w:p>
    <w:p>
      <w:pPr>
        <w:pStyle w:val="7"/>
        <w:spacing w:before="7"/>
        <w:rPr>
          <w:rFonts w:ascii="新宋体"/>
          <w:sz w:val="19"/>
        </w:rPr>
      </w:pPr>
    </w:p>
    <w:p>
      <w:pPr>
        <w:pStyle w:val="7"/>
        <w:tabs>
          <w:tab w:val="left" w:pos="2699"/>
          <w:tab w:val="left" w:pos="4031"/>
        </w:tabs>
        <w:ind w:left="1026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阻塞</w:t>
      </w:r>
      <w:r>
        <w:rPr>
          <w:rFonts w:hint="eastAsia" w:ascii="新宋体" w:eastAsia="新宋体"/>
          <w:w w:val="105"/>
        </w:rPr>
        <w:tab/>
      </w:r>
      <w:r>
        <w:rPr>
          <w:rFonts w:hint="eastAsia" w:ascii="新宋体" w:eastAsia="新宋体"/>
          <w:w w:val="105"/>
        </w:rPr>
        <w:t>执行</w:t>
      </w:r>
      <w:r>
        <w:rPr>
          <w:rFonts w:hint="eastAsia" w:ascii="新宋体" w:eastAsia="新宋体"/>
          <w:w w:val="105"/>
        </w:rPr>
        <w:tab/>
      </w:r>
      <w:r>
        <w:rPr>
          <w:rFonts w:hint="eastAsia" w:ascii="新宋体" w:eastAsia="新宋体"/>
          <w:w w:val="105"/>
        </w:rPr>
        <w:t>终止</w:t>
      </w:r>
    </w:p>
    <w:p>
      <w:pPr>
        <w:pStyle w:val="7"/>
        <w:rPr>
          <w:rFonts w:ascii="新宋体"/>
          <w:sz w:val="14"/>
        </w:rPr>
      </w:pPr>
    </w:p>
    <w:p>
      <w:pPr>
        <w:pStyle w:val="7"/>
        <w:rPr>
          <w:rFonts w:ascii="新宋体"/>
          <w:sz w:val="14"/>
        </w:rPr>
      </w:pPr>
    </w:p>
    <w:p>
      <w:pPr>
        <w:pStyle w:val="7"/>
        <w:spacing w:before="5"/>
        <w:rPr>
          <w:rFonts w:ascii="新宋体"/>
          <w:sz w:val="18"/>
        </w:rPr>
      </w:pPr>
    </w:p>
    <w:p>
      <w:pPr>
        <w:pStyle w:val="3"/>
        <w:numPr>
          <w:ilvl w:val="2"/>
          <w:numId w:val="1"/>
        </w:numPr>
        <w:tabs>
          <w:tab w:val="left" w:pos="896"/>
        </w:tabs>
        <w:spacing w:before="0" w:after="0" w:line="240" w:lineRule="auto"/>
        <w:ind w:left="895" w:right="0" w:hanging="777"/>
        <w:jc w:val="left"/>
      </w:pPr>
      <w:r>
        <w:t>进程挂起和进程状态的转换</w:t>
      </w:r>
    </w:p>
    <w:p>
      <w:pPr>
        <w:pStyle w:val="4"/>
        <w:numPr>
          <w:ilvl w:val="0"/>
          <w:numId w:val="4"/>
        </w:numPr>
        <w:tabs>
          <w:tab w:val="left" w:pos="337"/>
        </w:tabs>
        <w:spacing w:before="89" w:after="0" w:line="240" w:lineRule="auto"/>
        <w:ind w:left="336" w:right="0" w:hanging="218"/>
        <w:jc w:val="left"/>
        <w:rPr>
          <w:rFonts w:ascii="Arial" w:eastAsia="Arial"/>
        </w:rPr>
      </w:pPr>
      <w:r>
        <w:rPr>
          <w:spacing w:val="-3"/>
        </w:rPr>
        <w:t xml:space="preserve">原因 </w:t>
      </w:r>
      <w:r>
        <w:rPr>
          <w:rFonts w:ascii="Arial" w:eastAsia="Arial"/>
        </w:rPr>
        <w:t>(**</w:t>
      </w:r>
      <w:r>
        <w:t>了解</w:t>
      </w:r>
      <w:r>
        <w:rPr>
          <w:rFonts w:ascii="Arial" w:eastAsia="Arial"/>
        </w:rPr>
        <w:t>)</w:t>
      </w:r>
    </w:p>
    <w:p>
      <w:pPr>
        <w:spacing w:after="0" w:line="240" w:lineRule="auto"/>
        <w:jc w:val="left"/>
        <w:rPr>
          <w:rFonts w:ascii="Arial" w:eastAsia="Arial"/>
        </w:rPr>
        <w:sectPr>
          <w:pgSz w:w="11920" w:h="16860"/>
          <w:pgMar w:top="500" w:right="560" w:bottom="280" w:left="460" w:header="720" w:footer="720" w:gutter="0"/>
          <w:cols w:space="720" w:num="1"/>
        </w:sectPr>
      </w:pPr>
    </w:p>
    <w:p>
      <w:pPr>
        <w:spacing w:before="54" w:line="218" w:lineRule="auto"/>
        <w:ind w:left="533" w:right="8917" w:firstLine="0"/>
        <w:jc w:val="left"/>
        <w:rPr>
          <w:rFonts w:hint="eastAsia" w:ascii="微软雅黑" w:eastAsia="微软雅黑"/>
          <w:sz w:val="20"/>
        </w:rPr>
      </w:pPr>
      <w:r>
        <w:pict>
          <v:shape id="_x0000_s1057" o:spid="_x0000_s1057" style="position:absolute;left:0pt;margin-left:39.3pt;margin-top:10.15pt;height:3.25pt;width:3.25pt;mso-position-horizontal-relative:page;z-index:251702272;mso-width-relative:page;mso-height-relative:page;" fillcolor="#333333" filled="t" stroked="f" coordorigin="787,204" coordsize="65,65" path="m823,268l815,268,810,268,787,240,787,232,815,204,823,204,851,232,851,240,823,26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8" o:spid="_x0000_s1058" style="position:absolute;left:0pt;margin-left:39.3pt;margin-top:26.95pt;height:3.25pt;width:3.25pt;mso-position-horizontal-relative:page;z-index:251703296;mso-width-relative:page;mso-height-relative:page;" fillcolor="#333333" filled="t" stroked="f" coordorigin="787,540" coordsize="65,65" path="m823,604l815,604,810,603,787,576,787,567,815,540,823,540,851,567,851,576,823,60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终端用户的需要</w:t>
      </w:r>
      <w:r>
        <w:rPr>
          <w:rFonts w:hint="eastAsia" w:ascii="微软雅黑" w:eastAsia="微软雅黑"/>
          <w:color w:val="333333"/>
          <w:w w:val="105"/>
          <w:sz w:val="20"/>
        </w:rPr>
        <w:t>父进程请求</w:t>
      </w:r>
    </w:p>
    <w:p>
      <w:pPr>
        <w:spacing w:before="0" w:line="218" w:lineRule="auto"/>
        <w:ind w:left="533" w:right="8917" w:firstLine="0"/>
        <w:jc w:val="left"/>
        <w:rPr>
          <w:rFonts w:hint="eastAsia" w:ascii="微软雅黑" w:eastAsia="微软雅黑"/>
          <w:sz w:val="20"/>
        </w:rPr>
      </w:pPr>
      <w:r>
        <w:pict>
          <v:shape id="_x0000_s1059" o:spid="_x0000_s1059" style="position:absolute;left:0pt;margin-left:39.3pt;margin-top:7.45pt;height:3.25pt;width:3.25pt;mso-position-horizontal-relative:page;z-index:251704320;mso-width-relative:page;mso-height-relative:page;" fillcolor="#333333" filled="t" stroked="f" coordorigin="787,150" coordsize="65,65" path="m823,214l815,214,810,214,787,186,787,178,815,150,823,150,851,178,851,186,823,2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0" o:spid="_x0000_s1060" style="position:absolute;left:0pt;margin-left:39.3pt;margin-top:24.25pt;height:3.25pt;width:3.25pt;mso-position-horizontal-relative:page;z-index:251705344;mso-width-relative:page;mso-height-relative:page;" fillcolor="#333333" filled="t" stroked="f" coordorigin="787,486" coordsize="65,65" path="m823,550l815,550,810,549,787,522,787,513,815,486,823,486,851,513,851,522,823,5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负荷调节的需要操作系统的需要</w:t>
      </w:r>
    </w:p>
    <w:p>
      <w:pPr>
        <w:pStyle w:val="7"/>
        <w:spacing w:before="12"/>
        <w:rPr>
          <w:rFonts w:ascii="微软雅黑"/>
          <w:sz w:val="19"/>
        </w:rPr>
      </w:pPr>
    </w:p>
    <w:p>
      <w:pPr>
        <w:pStyle w:val="7"/>
        <w:ind w:left="260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不能接受</w:t>
      </w:r>
      <w:r>
        <w:rPr>
          <w:w w:val="105"/>
        </w:rPr>
        <w:t>CPU</w:t>
      </w:r>
      <w:r>
        <w:rPr>
          <w:rFonts w:hint="eastAsia" w:ascii="新宋体" w:eastAsia="新宋体"/>
          <w:w w:val="105"/>
        </w:rPr>
        <w:t>调度，要激活之后才可以</w:t>
      </w:r>
    </w:p>
    <w:p>
      <w:pPr>
        <w:pStyle w:val="7"/>
        <w:spacing w:before="53"/>
        <w:ind w:left="260"/>
        <w:rPr>
          <w:rFonts w:hint="eastAsia" w:ascii="新宋体" w:eastAsia="新宋体"/>
        </w:rPr>
      </w:pPr>
      <w:r>
        <w:rPr>
          <w:w w:val="105"/>
        </w:rPr>
        <w:t>Linux</w:t>
      </w:r>
      <w:r>
        <w:rPr>
          <w:rFonts w:hint="eastAsia" w:ascii="新宋体" w:eastAsia="新宋体"/>
          <w:w w:val="105"/>
        </w:rPr>
        <w:t>中子进程是父进程调度产生的</w:t>
      </w:r>
    </w:p>
    <w:p>
      <w:pPr>
        <w:pStyle w:val="7"/>
        <w:rPr>
          <w:rFonts w:ascii="新宋体"/>
          <w:sz w:val="16"/>
        </w:rPr>
      </w:pPr>
    </w:p>
    <w:p>
      <w:pPr>
        <w:pStyle w:val="4"/>
        <w:numPr>
          <w:ilvl w:val="0"/>
          <w:numId w:val="4"/>
        </w:numPr>
        <w:tabs>
          <w:tab w:val="left" w:pos="408"/>
        </w:tabs>
        <w:spacing w:before="120" w:after="0" w:line="240" w:lineRule="auto"/>
        <w:ind w:left="407" w:right="0" w:hanging="289"/>
        <w:jc w:val="left"/>
      </w:pPr>
      <w:r>
        <w:t>引入挂起后，进程状态的转换（重要）</w:t>
      </w:r>
    </w:p>
    <w:p>
      <w:pPr>
        <w:pStyle w:val="7"/>
        <w:spacing w:before="13"/>
        <w:rPr>
          <w:rFonts w:ascii="微软雅黑"/>
          <w:b/>
          <w:sz w:val="16"/>
        </w:rPr>
      </w:pPr>
    </w:p>
    <w:p>
      <w:pPr>
        <w:pStyle w:val="7"/>
        <w:tabs>
          <w:tab w:val="left" w:pos="1933"/>
          <w:tab w:val="left" w:pos="3264"/>
        </w:tabs>
        <w:ind w:left="430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创建</w:t>
      </w:r>
      <w:r>
        <w:rPr>
          <w:rFonts w:hint="eastAsia" w:ascii="新宋体" w:eastAsia="新宋体"/>
          <w:w w:val="105"/>
        </w:rPr>
        <w:tab/>
      </w:r>
      <w:r>
        <w:rPr>
          <w:rFonts w:hint="eastAsia" w:ascii="新宋体" w:eastAsia="新宋体"/>
          <w:w w:val="105"/>
        </w:rPr>
        <w:t>执行</w:t>
      </w:r>
      <w:r>
        <w:rPr>
          <w:rFonts w:hint="eastAsia" w:ascii="新宋体" w:eastAsia="新宋体"/>
          <w:w w:val="105"/>
        </w:rPr>
        <w:tab/>
      </w:r>
      <w:r>
        <w:rPr>
          <w:rFonts w:hint="eastAsia" w:ascii="新宋体" w:eastAsia="新宋体"/>
          <w:w w:val="105"/>
        </w:rPr>
        <w:t>终止</w:t>
      </w:r>
    </w:p>
    <w:p>
      <w:pPr>
        <w:pStyle w:val="7"/>
        <w:rPr>
          <w:rFonts w:ascii="新宋体"/>
          <w:sz w:val="14"/>
        </w:rPr>
      </w:pPr>
    </w:p>
    <w:p>
      <w:pPr>
        <w:pStyle w:val="7"/>
        <w:rPr>
          <w:rFonts w:ascii="新宋体"/>
          <w:sz w:val="14"/>
        </w:rPr>
      </w:pPr>
    </w:p>
    <w:p>
      <w:pPr>
        <w:pStyle w:val="7"/>
        <w:rPr>
          <w:rFonts w:ascii="新宋体"/>
          <w:sz w:val="14"/>
        </w:rPr>
      </w:pPr>
    </w:p>
    <w:p>
      <w:pPr>
        <w:pStyle w:val="7"/>
        <w:spacing w:before="7"/>
        <w:rPr>
          <w:rFonts w:ascii="新宋体"/>
          <w:sz w:val="19"/>
        </w:rPr>
      </w:pPr>
    </w:p>
    <w:p>
      <w:pPr>
        <w:pStyle w:val="7"/>
        <w:tabs>
          <w:tab w:val="left" w:pos="2753"/>
        </w:tabs>
        <w:ind w:left="1112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活动就绪</w:t>
      </w:r>
      <w:r>
        <w:rPr>
          <w:rFonts w:hint="eastAsia" w:ascii="新宋体" w:eastAsia="新宋体"/>
          <w:w w:val="105"/>
        </w:rPr>
        <w:tab/>
      </w:r>
      <w:r>
        <w:rPr>
          <w:rFonts w:hint="eastAsia" w:ascii="新宋体" w:eastAsia="新宋体"/>
          <w:w w:val="105"/>
        </w:rPr>
        <w:t>静止就绪</w:t>
      </w:r>
    </w:p>
    <w:p>
      <w:pPr>
        <w:pStyle w:val="7"/>
        <w:rPr>
          <w:rFonts w:ascii="新宋体"/>
          <w:sz w:val="14"/>
        </w:rPr>
      </w:pPr>
    </w:p>
    <w:p>
      <w:pPr>
        <w:pStyle w:val="7"/>
        <w:rPr>
          <w:rFonts w:ascii="新宋体"/>
          <w:sz w:val="14"/>
        </w:rPr>
      </w:pPr>
    </w:p>
    <w:p>
      <w:pPr>
        <w:pStyle w:val="7"/>
        <w:rPr>
          <w:rFonts w:ascii="新宋体"/>
          <w:sz w:val="14"/>
        </w:rPr>
      </w:pPr>
    </w:p>
    <w:p>
      <w:pPr>
        <w:pStyle w:val="7"/>
        <w:spacing w:before="8"/>
        <w:rPr>
          <w:rFonts w:ascii="新宋体"/>
          <w:sz w:val="19"/>
        </w:rPr>
      </w:pPr>
    </w:p>
    <w:p>
      <w:pPr>
        <w:pStyle w:val="7"/>
        <w:tabs>
          <w:tab w:val="left" w:pos="2242"/>
        </w:tabs>
        <w:ind w:left="601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活动阻塞</w:t>
      </w:r>
      <w:r>
        <w:rPr>
          <w:rFonts w:hint="eastAsia" w:ascii="新宋体" w:eastAsia="新宋体"/>
          <w:w w:val="105"/>
        </w:rPr>
        <w:tab/>
      </w:r>
      <w:r>
        <w:rPr>
          <w:rFonts w:hint="eastAsia" w:ascii="新宋体" w:eastAsia="新宋体"/>
          <w:w w:val="105"/>
        </w:rPr>
        <w:t>静止阻塞</w:t>
      </w:r>
    </w:p>
    <w:p>
      <w:pPr>
        <w:pStyle w:val="7"/>
        <w:rPr>
          <w:rFonts w:ascii="新宋体"/>
          <w:sz w:val="14"/>
        </w:rPr>
      </w:pPr>
    </w:p>
    <w:p>
      <w:pPr>
        <w:pStyle w:val="7"/>
        <w:rPr>
          <w:rFonts w:ascii="新宋体"/>
          <w:sz w:val="14"/>
        </w:rPr>
      </w:pPr>
    </w:p>
    <w:p>
      <w:pPr>
        <w:pStyle w:val="7"/>
        <w:spacing w:before="5"/>
        <w:rPr>
          <w:rFonts w:ascii="新宋体"/>
          <w:sz w:val="18"/>
        </w:rPr>
      </w:pPr>
    </w:p>
    <w:p>
      <w:pPr>
        <w:pStyle w:val="3"/>
        <w:numPr>
          <w:ilvl w:val="2"/>
          <w:numId w:val="1"/>
        </w:numPr>
        <w:tabs>
          <w:tab w:val="left" w:pos="896"/>
        </w:tabs>
        <w:spacing w:before="0" w:after="0" w:line="240" w:lineRule="auto"/>
        <w:ind w:left="895" w:right="0" w:hanging="777"/>
        <w:jc w:val="left"/>
      </w:pPr>
      <w:r>
        <w:t>进程管理中的数据结构</w:t>
      </w:r>
    </w:p>
    <w:p>
      <w:pPr>
        <w:pStyle w:val="4"/>
        <w:numPr>
          <w:ilvl w:val="0"/>
          <w:numId w:val="5"/>
        </w:numPr>
        <w:tabs>
          <w:tab w:val="left" w:pos="408"/>
        </w:tabs>
        <w:spacing w:before="88" w:after="0" w:line="240" w:lineRule="auto"/>
        <w:ind w:left="407" w:right="0" w:hanging="289"/>
        <w:jc w:val="left"/>
      </w:pPr>
      <w:r>
        <w:rPr>
          <w:rFonts w:ascii="Arial" w:eastAsia="Arial"/>
        </w:rPr>
        <w:t>PCB</w:t>
      </w:r>
      <w:r>
        <w:t>的作用</w:t>
      </w:r>
    </w:p>
    <w:p>
      <w:pPr>
        <w:pStyle w:val="11"/>
        <w:numPr>
          <w:ilvl w:val="1"/>
          <w:numId w:val="5"/>
        </w:numPr>
        <w:tabs>
          <w:tab w:val="left" w:pos="947"/>
        </w:tabs>
        <w:spacing w:before="104" w:after="0" w:line="352" w:lineRule="exact"/>
        <w:ind w:left="946" w:right="0" w:hanging="234"/>
        <w:jc w:val="left"/>
        <w:rPr>
          <w:b/>
          <w:sz w:val="20"/>
        </w:rPr>
      </w:pPr>
      <w:r>
        <w:pict>
          <v:shape id="_x0000_s1061" o:spid="_x0000_s1061" style="position:absolute;left:0pt;margin-left:39.3pt;margin-top:13.85pt;height:3.25pt;width:3.25pt;mso-position-horizontal-relative:page;z-index:251706368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0"/>
        </w:rPr>
        <w:t>作为独立运行的</w:t>
      </w:r>
      <w:r>
        <w:rPr>
          <w:b/>
          <w:w w:val="105"/>
          <w:sz w:val="20"/>
        </w:rPr>
        <w:t>基本单位的标志</w:t>
      </w:r>
    </w:p>
    <w:p>
      <w:pPr>
        <w:pStyle w:val="11"/>
        <w:numPr>
          <w:ilvl w:val="1"/>
          <w:numId w:val="5"/>
        </w:numPr>
        <w:tabs>
          <w:tab w:val="left" w:pos="947"/>
        </w:tabs>
        <w:spacing w:before="0" w:after="0" w:line="329" w:lineRule="exact"/>
        <w:ind w:left="946" w:right="0" w:hanging="234"/>
        <w:jc w:val="left"/>
        <w:rPr>
          <w:sz w:val="20"/>
        </w:rPr>
      </w:pPr>
      <w:r>
        <w:pict>
          <v:shape id="_x0000_s1062" o:spid="_x0000_s1062" style="position:absolute;left:0pt;margin-left:39.3pt;margin-top:7.85pt;height:3.25pt;width:3.25pt;mso-position-horizontal-relative:page;z-index:251707392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0"/>
        </w:rPr>
        <w:t>能实现</w:t>
      </w:r>
      <w:r>
        <w:rPr>
          <w:b/>
          <w:w w:val="105"/>
          <w:sz w:val="20"/>
        </w:rPr>
        <w:t>间断性运行</w:t>
      </w:r>
      <w:r>
        <w:rPr>
          <w:color w:val="333333"/>
          <w:w w:val="105"/>
          <w:sz w:val="20"/>
        </w:rPr>
        <w:t>方式</w:t>
      </w:r>
    </w:p>
    <w:p>
      <w:pPr>
        <w:pStyle w:val="11"/>
        <w:numPr>
          <w:ilvl w:val="1"/>
          <w:numId w:val="5"/>
        </w:numPr>
        <w:tabs>
          <w:tab w:val="left" w:pos="947"/>
        </w:tabs>
        <w:spacing w:before="0" w:after="0" w:line="329" w:lineRule="exact"/>
        <w:ind w:left="946" w:right="0" w:hanging="234"/>
        <w:jc w:val="left"/>
        <w:rPr>
          <w:sz w:val="20"/>
        </w:rPr>
      </w:pPr>
      <w:r>
        <w:pict>
          <v:shape id="_x0000_s1063" o:spid="_x0000_s1063" style="position:absolute;left:0pt;margin-left:39.3pt;margin-top:7.5pt;height:3.25pt;width:3.25pt;mso-position-horizontal-relative:page;z-index:251708416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z w:val="20"/>
        </w:rPr>
        <w:t>提供</w:t>
      </w:r>
      <w:r>
        <w:rPr>
          <w:b/>
          <w:sz w:val="20"/>
        </w:rPr>
        <w:t>进程管理</w:t>
      </w:r>
      <w:r>
        <w:rPr>
          <w:color w:val="333333"/>
          <w:sz w:val="20"/>
        </w:rPr>
        <w:t>所需要的信息</w:t>
      </w:r>
    </w:p>
    <w:p>
      <w:pPr>
        <w:pStyle w:val="11"/>
        <w:numPr>
          <w:ilvl w:val="1"/>
          <w:numId w:val="5"/>
        </w:numPr>
        <w:tabs>
          <w:tab w:val="left" w:pos="947"/>
        </w:tabs>
        <w:spacing w:before="0" w:after="0" w:line="329" w:lineRule="exact"/>
        <w:ind w:left="946" w:right="0" w:hanging="234"/>
        <w:jc w:val="left"/>
        <w:rPr>
          <w:sz w:val="20"/>
        </w:rPr>
      </w:pPr>
      <w:r>
        <w:pict>
          <v:shape id="_x0000_s1064" o:spid="_x0000_s1064" style="position:absolute;left:0pt;margin-left:39.3pt;margin-top:7.85pt;height:3.25pt;width:3.25pt;mso-position-horizontal-relative:page;z-index:251709440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z w:val="20"/>
        </w:rPr>
        <w:t>提供</w:t>
      </w:r>
      <w:r>
        <w:rPr>
          <w:b/>
          <w:sz w:val="20"/>
        </w:rPr>
        <w:t>进程调度</w:t>
      </w:r>
      <w:r>
        <w:rPr>
          <w:color w:val="333333"/>
          <w:sz w:val="20"/>
        </w:rPr>
        <w:t>所需要的信息</w:t>
      </w:r>
    </w:p>
    <w:p>
      <w:pPr>
        <w:pStyle w:val="11"/>
        <w:numPr>
          <w:ilvl w:val="1"/>
          <w:numId w:val="5"/>
        </w:numPr>
        <w:tabs>
          <w:tab w:val="left" w:pos="947"/>
        </w:tabs>
        <w:spacing w:before="0" w:after="0" w:line="346" w:lineRule="exact"/>
        <w:ind w:left="946" w:right="0" w:hanging="234"/>
        <w:jc w:val="left"/>
        <w:rPr>
          <w:b/>
          <w:sz w:val="20"/>
        </w:rPr>
      </w:pPr>
      <w:r>
        <w:pict>
          <v:shape id="_x0000_s1065" o:spid="_x0000_s1065" style="position:absolute;left:0pt;margin-left:39.3pt;margin-top:7.5pt;height:3.25pt;width:3.25pt;mso-position-horizontal-relative:page;z-index:251710464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0"/>
        </w:rPr>
        <w:t>实现与其他</w:t>
      </w:r>
      <w:r>
        <w:rPr>
          <w:b/>
          <w:w w:val="105"/>
          <w:sz w:val="20"/>
        </w:rPr>
        <w:t>进程的同步与通信</w:t>
      </w:r>
    </w:p>
    <w:p>
      <w:pPr>
        <w:pStyle w:val="4"/>
        <w:numPr>
          <w:ilvl w:val="0"/>
          <w:numId w:val="5"/>
        </w:numPr>
        <w:tabs>
          <w:tab w:val="left" w:pos="408"/>
        </w:tabs>
        <w:spacing w:before="159" w:after="0" w:line="240" w:lineRule="auto"/>
        <w:ind w:left="407" w:right="0" w:hanging="289"/>
        <w:jc w:val="left"/>
      </w:pPr>
      <w:r>
        <w:rPr>
          <w:rFonts w:ascii="Arial" w:eastAsia="Arial"/>
        </w:rPr>
        <w:t>PCB</w:t>
      </w:r>
      <w:r>
        <w:t>中的信息（要知道，但不会填空）</w:t>
      </w:r>
    </w:p>
    <w:p>
      <w:pPr>
        <w:spacing w:before="127" w:line="218" w:lineRule="auto"/>
        <w:ind w:left="946" w:right="7264" w:hanging="414"/>
        <w:jc w:val="left"/>
        <w:rPr>
          <w:rFonts w:hint="eastAsia" w:ascii="微软雅黑" w:eastAsia="微软雅黑"/>
          <w:sz w:val="20"/>
        </w:rPr>
      </w:pPr>
      <w:r>
        <w:pict>
          <v:shape id="_x0000_s1066" o:spid="_x0000_s1066" style="position:absolute;left:0pt;margin-left:39.3pt;margin-top:13.8pt;height:3.25pt;width:3.25pt;mso-position-horizontal-relative:page;z-index:251711488;mso-width-relative:page;mso-height-relative:page;" fillcolor="#333333" filled="t" stroked="f" coordorigin="787,277" coordsize="65,65" path="m823,341l815,341,810,341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7" o:spid="_x0000_s1067" style="position:absolute;left:0pt;margin-left:59.95pt;margin-top:30.6pt;height:3.25pt;width:3.25pt;mso-position-horizontal-relative:page;z-index:-251657216;mso-width-relative:page;mso-height-relative:page;" filled="f" stroked="t" coordorigin="1200,613" coordsize="65,65" path="m1264,645l1232,677,1228,677,1200,649,1200,645,1200,640,1201,636,1202,632,1204,628,1206,625,1209,622,1212,619,1216,617,1220,615,1224,613,1228,613,1232,613,1236,613,1240,613,1244,615,1248,617,1252,619,1255,622,1258,625,1260,628,1262,632,1263,636,1264,640,1264,645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sz w:val="20"/>
        </w:rPr>
        <w:t>进程标识符</w:t>
      </w:r>
      <w:r>
        <w:rPr>
          <w:rFonts w:hint="eastAsia" w:ascii="微软雅黑" w:eastAsia="微软雅黑"/>
          <w:color w:val="333333"/>
          <w:sz w:val="20"/>
        </w:rPr>
        <w:t>：唯一的标识一个进程</w:t>
      </w:r>
      <w:r>
        <w:rPr>
          <w:rFonts w:hint="eastAsia" w:ascii="微软雅黑" w:eastAsia="微软雅黑"/>
          <w:color w:val="333333"/>
          <w:w w:val="105"/>
          <w:sz w:val="20"/>
        </w:rPr>
        <w:t>内</w:t>
      </w:r>
      <w:r>
        <w:rPr>
          <w:rFonts w:ascii="Arial" w:eastAsia="Arial"/>
          <w:color w:val="333333"/>
          <w:w w:val="105"/>
          <w:sz w:val="20"/>
        </w:rPr>
        <w:t>/</w:t>
      </w:r>
      <w:r>
        <w:rPr>
          <w:rFonts w:hint="eastAsia" w:ascii="微软雅黑" w:eastAsia="微软雅黑"/>
          <w:color w:val="333333"/>
          <w:w w:val="105"/>
          <w:sz w:val="20"/>
        </w:rPr>
        <w:t>外部标识符</w:t>
      </w:r>
    </w:p>
    <w:p>
      <w:pPr>
        <w:pStyle w:val="5"/>
        <w:spacing w:line="316" w:lineRule="exact"/>
      </w:pPr>
      <w:r>
        <w:pict>
          <v:shape id="_x0000_s1068" o:spid="_x0000_s1068" style="position:absolute;left:0pt;margin-left:39.3pt;margin-top:6.85pt;height:3.25pt;width:3.25pt;mso-position-horizontal-relative:page;z-index:251712512;mso-width-relative:page;mso-height-relative:page;" fillcolor="#333333" filled="t" stroked="f" coordorigin="787,137" coordsize="65,65" path="m823,202l815,202,810,201,787,174,787,165,815,137,823,137,851,165,851,174,823,20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处理机状态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69" o:spid="_x0000_s1069" style="position:absolute;left:0pt;margin-left:59.95pt;margin-top:7.85pt;height:3.25pt;width:3.25pt;mso-position-horizontal-relative:page;z-index:251713536;mso-width-relative:page;mso-height-relative:page;" filled="f" stroked="t" coordorigin="1200,157" coordsize="65,65" path="m1264,189l1244,219,1240,221,1236,222,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通用寄存器、指令计数器、</w:t>
      </w:r>
      <w:r>
        <w:rPr>
          <w:rFonts w:ascii="Arial" w:eastAsia="Arial"/>
          <w:color w:val="333333"/>
          <w:w w:val="105"/>
          <w:sz w:val="20"/>
        </w:rPr>
        <w:t>PSW</w:t>
      </w:r>
      <w:r>
        <w:rPr>
          <w:rFonts w:hint="eastAsia" w:ascii="微软雅黑" w:eastAsia="微软雅黑"/>
          <w:color w:val="333333"/>
          <w:w w:val="105"/>
          <w:sz w:val="20"/>
        </w:rPr>
        <w:t>、用户栈指针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070" o:spid="_x0000_s1070" style="position:absolute;left:0pt;margin-left:39.3pt;margin-top:7.5pt;height:3.25pt;width:3.25pt;mso-position-horizontal-relative:page;z-index:251714560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进程调度信息</w:t>
      </w:r>
    </w:p>
    <w:p>
      <w:pPr>
        <w:spacing w:before="0" w:line="336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71" o:spid="_x0000_s1071" style="position:absolute;left:0pt;margin-left:59.95pt;margin-top:7.85pt;height:3.25pt;width:3.25pt;mso-position-horizontal-relative:page;z-index:251715584;mso-width-relative:page;mso-height-relative:page;" filled="f" stroked="t" coordorigin="1200,157" coordsize="65,65" path="m1264,189l1264,194,1263,198,1262,202,1260,206,1244,219,1240,221,1236,222,1232,222,1228,222,1224,221,1220,219,1216,218,1202,202,1201,198,1200,194,1200,189,1200,185,1201,181,1202,177,1204,173,1206,170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进程状态、进程优先级、其他信息、事件（阻塞原因）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072" o:spid="_x0000_s1072" style="position:absolute;left:0pt;margin-left:39.3pt;margin-top:7.85pt;height:3.25pt;width:3.25pt;mso-position-horizontal-relative:page;z-index:251716608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进程控制信息</w:t>
      </w:r>
    </w:p>
    <w:p>
      <w:pPr>
        <w:spacing w:before="0" w:line="346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73" o:spid="_x0000_s1073" style="position:absolute;left:0pt;margin-left:59.95pt;margin-top:7.5pt;height:3.25pt;width:3.25pt;mso-position-horizontal-relative:page;z-index:251717632;mso-width-relative:page;mso-height-relative:page;" filled="f" stroked="t" coordorigin="1200,151" coordsize="65,65" path="m1264,183l1232,215,1228,215,1200,187,1200,183,1200,179,1201,175,1202,171,1204,167,1206,163,1209,160,1212,157,1216,155,1220,153,1224,151,1228,151,1232,151,1236,151,1240,151,1244,153,1248,155,1252,157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程序和数据的地址、进程同步和通信机制、资源清单、链接指针</w:t>
      </w:r>
    </w:p>
    <w:p>
      <w:pPr>
        <w:pStyle w:val="11"/>
        <w:numPr>
          <w:ilvl w:val="0"/>
          <w:numId w:val="5"/>
        </w:numPr>
        <w:tabs>
          <w:tab w:val="left" w:pos="408"/>
        </w:tabs>
        <w:spacing w:before="159" w:after="0" w:line="240" w:lineRule="auto"/>
        <w:ind w:left="407" w:right="0" w:hanging="289"/>
        <w:jc w:val="left"/>
        <w:rPr>
          <w:b/>
          <w:sz w:val="26"/>
        </w:rPr>
      </w:pPr>
      <w:r>
        <w:rPr>
          <w:rFonts w:ascii="Arial" w:eastAsia="Arial"/>
          <w:b/>
          <w:sz w:val="26"/>
        </w:rPr>
        <w:t>PCB</w:t>
      </w:r>
      <w:r>
        <w:rPr>
          <w:b/>
          <w:sz w:val="26"/>
        </w:rPr>
        <w:t>的组织方式</w:t>
      </w:r>
    </w:p>
    <w:p>
      <w:pPr>
        <w:spacing w:before="132" w:line="213" w:lineRule="auto"/>
        <w:ind w:left="533" w:right="9537" w:firstLine="0"/>
        <w:jc w:val="both"/>
        <w:rPr>
          <w:rFonts w:hint="eastAsia" w:ascii="微软雅黑" w:eastAsia="微软雅黑"/>
          <w:sz w:val="20"/>
        </w:rPr>
      </w:pPr>
      <w:r>
        <w:pict>
          <v:shape id="_x0000_s1074" o:spid="_x0000_s1074" style="position:absolute;left:0pt;margin-left:39.3pt;margin-top:13.8pt;height:3.25pt;width:3.25pt;mso-position-horizontal-relative:page;z-index:251718656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5" o:spid="_x0000_s1075" style="position:absolute;left:0pt;margin-left:39.3pt;margin-top:29.95pt;height:3.25pt;width:3.25pt;mso-position-horizontal-relative:page;z-index:251719680;mso-width-relative:page;mso-height-relative:page;" fillcolor="#333333" filled="t" stroked="f" coordorigin="787,599" coordsize="65,65" path="m823,664l815,664,810,663,787,636,787,627,815,599,823,599,851,627,851,636,823,66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6" o:spid="_x0000_s1076" style="position:absolute;left:0pt;margin-left:39.3pt;margin-top:46.7pt;height:3.25pt;width:3.25pt;mso-position-horizontal-relative:page;z-index:251720704;mso-width-relative:page;mso-height-relative:page;" fillcolor="#333333" filled="t" stroked="f" coordorigin="787,935" coordsize="65,65" path="m823,1000l815,1000,810,999,787,972,787,963,815,935,823,935,851,963,851,972,823,10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5"/>
          <w:w w:val="105"/>
          <w:sz w:val="20"/>
        </w:rPr>
        <w:t>线性方式链接方式索引方式</w:t>
      </w:r>
    </w:p>
    <w:p>
      <w:pPr>
        <w:pStyle w:val="7"/>
        <w:spacing w:before="13"/>
        <w:rPr>
          <w:rFonts w:ascii="微软雅黑"/>
          <w:sz w:val="12"/>
        </w:rPr>
      </w:pPr>
    </w:p>
    <w:p>
      <w:pPr>
        <w:pStyle w:val="11"/>
        <w:numPr>
          <w:ilvl w:val="1"/>
          <w:numId w:val="1"/>
        </w:numPr>
        <w:tabs>
          <w:tab w:val="left" w:pos="723"/>
        </w:tabs>
        <w:spacing w:before="0" w:after="0" w:line="240" w:lineRule="auto"/>
        <w:ind w:left="722" w:right="0" w:hanging="604"/>
        <w:jc w:val="left"/>
        <w:rPr>
          <w:b/>
          <w:sz w:val="36"/>
        </w:rPr>
      </w:pPr>
      <w:r>
        <w:rPr>
          <w:b/>
          <w:sz w:val="36"/>
        </w:rPr>
        <w:t>进程控制</w:t>
      </w:r>
    </w:p>
    <w:p>
      <w:pPr>
        <w:spacing w:after="0" w:line="240" w:lineRule="auto"/>
        <w:jc w:val="left"/>
        <w:rPr>
          <w:sz w:val="36"/>
        </w:rPr>
        <w:sectPr>
          <w:pgSz w:w="11920" w:h="16860"/>
          <w:pgMar w:top="500" w:right="560" w:bottom="280" w:left="460" w:header="720" w:footer="720" w:gutter="0"/>
          <w:cols w:space="720" w:num="1"/>
        </w:sectPr>
      </w:pPr>
    </w:p>
    <w:p>
      <w:pPr>
        <w:pStyle w:val="11"/>
        <w:numPr>
          <w:ilvl w:val="2"/>
          <w:numId w:val="1"/>
        </w:numPr>
        <w:tabs>
          <w:tab w:val="left" w:pos="896"/>
        </w:tabs>
        <w:spacing w:before="0" w:after="0" w:line="569" w:lineRule="exact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概念</w:t>
      </w:r>
    </w:p>
    <w:p>
      <w:pPr>
        <w:spacing w:before="88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hint="eastAsia" w:ascii="微软雅黑" w:eastAsia="微软雅黑"/>
          <w:b/>
          <w:sz w:val="26"/>
        </w:rPr>
        <w:t>原语</w:t>
      </w:r>
    </w:p>
    <w:p>
      <w:pPr>
        <w:spacing w:before="104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77" o:spid="_x0000_s1077" style="position:absolute;left:0pt;margin-left:39.3pt;margin-top:13.85pt;height:3.25pt;width:3.25pt;mso-position-horizontal-relative:page;z-index:251721728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若干条指令组成的，用于完成一定功能的一个过程。</w:t>
      </w:r>
    </w:p>
    <w:p>
      <w:pPr>
        <w:spacing w:before="146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hint="eastAsia" w:ascii="微软雅黑" w:eastAsia="微软雅黑"/>
          <w:b/>
          <w:sz w:val="26"/>
        </w:rPr>
        <w:t>如何实现进程控制</w:t>
      </w:r>
    </w:p>
    <w:p>
      <w:pPr>
        <w:spacing w:before="127" w:line="218" w:lineRule="auto"/>
        <w:ind w:left="533" w:right="5762" w:firstLine="0"/>
        <w:jc w:val="left"/>
        <w:rPr>
          <w:rFonts w:hint="eastAsia" w:ascii="微软雅黑" w:eastAsia="微软雅黑"/>
          <w:sz w:val="20"/>
        </w:rPr>
      </w:pPr>
      <w:r>
        <w:pict>
          <v:shape id="_x0000_s1078" o:spid="_x0000_s1078" style="position:absolute;left:0pt;margin-left:39.3pt;margin-top:13.8pt;height:3.25pt;width:3.25pt;mso-position-horizontal-relative:page;z-index:251722752;mso-width-relative:page;mso-height-relative:page;" fillcolor="#333333" filled="t" stroked="f" coordorigin="787,277" coordsize="65,65" path="m823,341l815,341,810,341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9" o:spid="_x0000_s1079" style="position:absolute;left:0pt;margin-left:39.3pt;margin-top:30.6pt;height:3.25pt;width:3.25pt;mso-position-horizontal-relative:page;z-index:251723776;mso-width-relative:page;mso-height-relative:page;" fillcolor="#333333" filled="t" stroked="f" coordorigin="787,613" coordsize="65,65" path="m823,677l815,677,810,676,787,649,787,640,815,613,823,613,851,640,851,649,823,6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利用</w:t>
      </w:r>
      <w:r>
        <w:rPr>
          <w:rFonts w:ascii="Arial" w:eastAsia="Arial"/>
          <w:color w:val="333333"/>
          <w:w w:val="105"/>
          <w:sz w:val="20"/>
        </w:rPr>
        <w:t>PCB</w:t>
      </w:r>
      <w:r>
        <w:rPr>
          <w:rFonts w:hint="eastAsia" w:ascii="微软雅黑" w:eastAsia="微软雅黑"/>
          <w:color w:val="333333"/>
          <w:w w:val="105"/>
          <w:sz w:val="20"/>
        </w:rPr>
        <w:t>中的</w:t>
      </w:r>
      <w:r>
        <w:rPr>
          <w:rFonts w:ascii="Arial" w:eastAsia="Arial"/>
          <w:color w:val="333333"/>
          <w:w w:val="105"/>
          <w:sz w:val="20"/>
        </w:rPr>
        <w:t>state</w:t>
      </w:r>
      <w:r>
        <w:rPr>
          <w:rFonts w:hint="eastAsia" w:ascii="微软雅黑" w:eastAsia="微软雅黑"/>
          <w:color w:val="333333"/>
          <w:w w:val="105"/>
          <w:sz w:val="20"/>
        </w:rPr>
        <w:t>表示：</w:t>
      </w:r>
      <w:r>
        <w:rPr>
          <w:rFonts w:ascii="Arial" w:eastAsia="Arial"/>
          <w:color w:val="333333"/>
          <w:w w:val="105"/>
          <w:sz w:val="20"/>
        </w:rPr>
        <w:t xml:space="preserve">1 = </w:t>
      </w:r>
      <w:r>
        <w:rPr>
          <w:rFonts w:hint="eastAsia" w:ascii="微软雅黑" w:eastAsia="微软雅黑"/>
          <w:color w:val="333333"/>
          <w:w w:val="105"/>
          <w:sz w:val="20"/>
        </w:rPr>
        <w:t xml:space="preserve">就绪态， </w:t>
      </w:r>
      <w:r>
        <w:rPr>
          <w:rFonts w:ascii="Arial" w:eastAsia="Arial"/>
          <w:color w:val="333333"/>
          <w:w w:val="105"/>
          <w:sz w:val="20"/>
        </w:rPr>
        <w:t xml:space="preserve">2 = </w:t>
      </w:r>
      <w:r>
        <w:rPr>
          <w:rFonts w:hint="eastAsia" w:ascii="微软雅黑" w:eastAsia="微软雅黑"/>
          <w:color w:val="333333"/>
          <w:w w:val="105"/>
          <w:sz w:val="20"/>
        </w:rPr>
        <w:t>阻塞态操作：</w:t>
      </w:r>
    </w:p>
    <w:p>
      <w:pPr>
        <w:spacing w:before="0" w:line="322" w:lineRule="exact"/>
        <w:ind w:left="946" w:right="0" w:firstLine="0"/>
        <w:jc w:val="left"/>
        <w:rPr>
          <w:rFonts w:ascii="Arial" w:eastAsia="Arial"/>
          <w:sz w:val="20"/>
        </w:rPr>
      </w:pPr>
      <w:r>
        <w:pict>
          <v:shape id="_x0000_s1080" o:spid="_x0000_s1080" style="position:absolute;left:0pt;margin-left:59.95pt;margin-top:7.5pt;height:3.25pt;width:3.25pt;mso-position-horizontal-relative:page;z-index:251724800;mso-width-relative:page;mso-height-relative:page;" filled="f" stroked="t" coordorigin="1200,150" coordsize="65,65" path="m1264,183l1232,215,1228,215,1200,187,1200,183,1200,178,1209,160,1212,157,1216,154,1220,153,1224,151,1228,150,1232,150,1236,150,1255,160,1258,163,1260,166,1262,170,1263,174,1264,178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PCB2</w:t>
      </w:r>
      <w:r>
        <w:rPr>
          <w:rFonts w:hint="eastAsia" w:ascii="微软雅黑" w:eastAsia="微软雅黑"/>
          <w:color w:val="333333"/>
          <w:w w:val="105"/>
          <w:sz w:val="20"/>
        </w:rPr>
        <w:t>中</w:t>
      </w:r>
      <w:r>
        <w:rPr>
          <w:rFonts w:ascii="Arial" w:eastAsia="Arial"/>
          <w:color w:val="333333"/>
          <w:w w:val="105"/>
          <w:sz w:val="20"/>
        </w:rPr>
        <w:t xml:space="preserve">state </w:t>
      </w:r>
      <w:r>
        <w:rPr>
          <w:rFonts w:hint="eastAsia" w:ascii="微软雅黑" w:eastAsia="微软雅黑"/>
          <w:color w:val="333333"/>
          <w:w w:val="105"/>
          <w:sz w:val="20"/>
        </w:rPr>
        <w:t>设为</w:t>
      </w:r>
      <w:r>
        <w:rPr>
          <w:rFonts w:ascii="Arial" w:eastAsia="Arial"/>
          <w:color w:val="333333"/>
          <w:w w:val="105"/>
          <w:sz w:val="20"/>
        </w:rPr>
        <w:t>1</w:t>
      </w:r>
    </w:p>
    <w:p>
      <w:pPr>
        <w:spacing w:before="0" w:line="346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81" o:spid="_x0000_s1081" style="position:absolute;left:0pt;margin-left:59.95pt;margin-top:7.5pt;height:3.25pt;width:3.25pt;mso-position-horizontal-relative:page;z-index:251725824;mso-width-relative:page;mso-height-relative:page;" filled="f" stroked="t" coordorigin="1200,151" coordsize="65,65" path="m1264,183l1244,213,1240,214,1236,215,1232,215,1228,215,1224,214,1220,213,1216,211,1200,187,1200,183,1200,179,1201,175,1202,171,1204,167,1206,163,1209,160,1212,157,1216,155,1220,153,1224,151,1228,151,1232,151,1236,151,1240,151,1244,153,1248,155,1252,157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将</w:t>
      </w:r>
      <w:r>
        <w:rPr>
          <w:rFonts w:ascii="Arial" w:eastAsia="Arial"/>
          <w:color w:val="333333"/>
          <w:w w:val="105"/>
          <w:sz w:val="20"/>
        </w:rPr>
        <w:t>PCB2</w:t>
      </w:r>
      <w:r>
        <w:rPr>
          <w:rFonts w:hint="eastAsia" w:ascii="微软雅黑" w:eastAsia="微软雅黑"/>
          <w:color w:val="333333"/>
          <w:w w:val="105"/>
          <w:sz w:val="20"/>
        </w:rPr>
        <w:t>从阻塞队列放到就绪队列</w:t>
      </w:r>
    </w:p>
    <w:p>
      <w:pPr>
        <w:spacing w:before="159"/>
        <w:ind w:left="119" w:right="0" w:firstLine="0"/>
        <w:jc w:val="left"/>
        <w:rPr>
          <w:rFonts w:ascii="Arial" w:hAnsi="Arial" w:eastAsia="Arial"/>
          <w:b/>
          <w:sz w:val="26"/>
        </w:rPr>
      </w:pPr>
      <w:r>
        <w:rPr>
          <w:rFonts w:hint="eastAsia" w:ascii="微软雅黑" w:hAnsi="微软雅黑" w:eastAsia="微软雅黑"/>
          <w:b/>
          <w:sz w:val="26"/>
        </w:rPr>
        <w:t>如何实现原语的</w:t>
      </w:r>
      <w:r>
        <w:rPr>
          <w:rFonts w:ascii="Arial" w:hAnsi="Arial" w:eastAsia="Arial"/>
          <w:b/>
          <w:sz w:val="26"/>
        </w:rPr>
        <w:t>“</w:t>
      </w:r>
      <w:r>
        <w:rPr>
          <w:rFonts w:hint="eastAsia" w:ascii="微软雅黑" w:hAnsi="微软雅黑" w:eastAsia="微软雅黑"/>
          <w:b/>
          <w:sz w:val="26"/>
        </w:rPr>
        <w:t>原子性</w:t>
      </w:r>
      <w:r>
        <w:rPr>
          <w:rFonts w:ascii="Arial" w:hAnsi="Arial" w:eastAsia="Arial"/>
          <w:b/>
          <w:sz w:val="26"/>
        </w:rPr>
        <w:t>”</w:t>
      </w:r>
    </w:p>
    <w:p>
      <w:pPr>
        <w:spacing w:before="103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82" o:spid="_x0000_s1082" style="position:absolute;left:0pt;margin-left:39.3pt;margin-top:13.8pt;height:3.25pt;width:3.25pt;mso-position-horizontal-relative:page;z-index:251726848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利用开关中断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71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进程的创建</w:t>
      </w:r>
    </w:p>
    <w:p>
      <w:pPr>
        <w:pStyle w:val="7"/>
        <w:spacing w:before="307"/>
        <w:ind w:left="260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第一章的一些指令</w:t>
      </w:r>
    </w:p>
    <w:p>
      <w:pPr>
        <w:pStyle w:val="7"/>
        <w:spacing w:before="65" w:line="336" w:lineRule="auto"/>
        <w:ind w:left="260" w:right="10372"/>
      </w:pPr>
      <w:r>
        <w:rPr>
          <w:w w:val="105"/>
        </w:rPr>
        <w:t xml:space="preserve">ls </w:t>
      </w:r>
      <w:r>
        <w:t xml:space="preserve">cat </w:t>
      </w:r>
      <w:r>
        <w:rPr>
          <w:w w:val="105"/>
        </w:rPr>
        <w:t>ps</w:t>
      </w:r>
    </w:p>
    <w:p>
      <w:pPr>
        <w:pStyle w:val="7"/>
        <w:spacing w:line="178" w:lineRule="exact"/>
        <w:ind w:left="260"/>
        <w:rPr>
          <w:rFonts w:hint="eastAsia" w:ascii="新宋体" w:eastAsia="新宋体"/>
        </w:rPr>
      </w:pPr>
      <w:r>
        <w:rPr>
          <w:w w:val="105"/>
        </w:rPr>
        <w:t xml:space="preserve">pstree </w:t>
      </w:r>
      <w:r>
        <w:rPr>
          <w:rFonts w:hint="eastAsia" w:ascii="新宋体" w:eastAsia="新宋体"/>
          <w:w w:val="105"/>
        </w:rPr>
        <w:t>查看进程树</w:t>
      </w:r>
    </w:p>
    <w:p>
      <w:pPr>
        <w:pStyle w:val="7"/>
        <w:spacing w:before="65"/>
        <w:ind w:left="260"/>
      </w:pPr>
      <w:r>
        <w:rPr>
          <w:w w:val="105"/>
        </w:rPr>
        <w:t>ln</w:t>
      </w:r>
    </w:p>
    <w:p>
      <w:pPr>
        <w:pStyle w:val="7"/>
        <w:spacing w:before="70" w:line="336" w:lineRule="auto"/>
        <w:ind w:left="260" w:right="9468"/>
      </w:pPr>
      <w:r>
        <w:rPr>
          <w:w w:val="105"/>
        </w:rPr>
        <w:t xml:space="preserve">chmod rwx = </w:t>
      </w:r>
      <w:r>
        <w:rPr>
          <w:spacing w:val="-16"/>
          <w:w w:val="105"/>
        </w:rPr>
        <w:t xml:space="preserve">7 </w:t>
      </w:r>
      <w:r>
        <w:rPr>
          <w:w w:val="105"/>
        </w:rPr>
        <w:t>d</w:t>
      </w:r>
    </w:p>
    <w:p>
      <w:pPr>
        <w:pStyle w:val="7"/>
        <w:spacing w:line="174" w:lineRule="exact"/>
        <w:ind w:left="260"/>
      </w:pPr>
      <w:r>
        <w:rPr>
          <w:w w:val="103"/>
        </w:rPr>
        <w:t>-</w:t>
      </w:r>
    </w:p>
    <w:p>
      <w:pPr>
        <w:pStyle w:val="7"/>
        <w:rPr>
          <w:sz w:val="14"/>
        </w:rPr>
      </w:pPr>
    </w:p>
    <w:p>
      <w:pPr>
        <w:pStyle w:val="7"/>
        <w:spacing w:before="1"/>
        <w:rPr>
          <w:sz w:val="14"/>
        </w:rPr>
      </w:pPr>
    </w:p>
    <w:p>
      <w:pPr>
        <w:pStyle w:val="4"/>
        <w:numPr>
          <w:ilvl w:val="0"/>
          <w:numId w:val="6"/>
        </w:numPr>
        <w:tabs>
          <w:tab w:val="left" w:pos="408"/>
        </w:tabs>
        <w:spacing w:before="0" w:after="0" w:line="240" w:lineRule="auto"/>
        <w:ind w:left="407" w:right="0" w:hanging="289"/>
        <w:jc w:val="left"/>
      </w:pPr>
      <w:r>
        <w:t>进程的层次结构</w:t>
      </w:r>
    </w:p>
    <w:p>
      <w:pPr>
        <w:spacing w:before="128" w:line="218" w:lineRule="auto"/>
        <w:ind w:left="533" w:right="7884" w:firstLine="0"/>
        <w:jc w:val="left"/>
        <w:rPr>
          <w:rFonts w:hint="eastAsia" w:ascii="微软雅黑" w:eastAsia="微软雅黑"/>
          <w:sz w:val="20"/>
        </w:rPr>
      </w:pPr>
      <w:r>
        <w:pict>
          <v:shape id="_x0000_s1083" o:spid="_x0000_s1083" style="position:absolute;left:0pt;margin-left:39.3pt;margin-top:13.85pt;height:3.25pt;width:3.25pt;mso-position-horizontal-relative:page;z-index:251727872;mso-width-relative:page;mso-height-relative:page;" fillcolor="#333333" filled="t" stroked="f" coordorigin="787,278" coordsize="65,65" path="m823,342l815,342,810,342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4" o:spid="_x0000_s1084" style="position:absolute;left:0pt;margin-left:39.3pt;margin-top:30.65pt;height:3.25pt;width:3.25pt;mso-position-horizontal-relative:page;z-index:251728896;mso-width-relative:page;mso-height-relative:page;" fillcolor="#333333" filled="t" stroked="f" coordorigin="787,614" coordsize="65,65" path="m823,678l815,678,810,677,787,650,787,641,815,614,823,614,851,641,851,650,823,6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父进程：创建进程的进程</w:t>
      </w:r>
      <w:r>
        <w:rPr>
          <w:rFonts w:hint="eastAsia" w:ascii="微软雅黑" w:eastAsia="微软雅黑"/>
          <w:color w:val="333333"/>
          <w:sz w:val="20"/>
        </w:rPr>
        <w:t>子进程：被进程创建的进程</w:t>
      </w:r>
    </w:p>
    <w:p>
      <w:pPr>
        <w:spacing w:before="170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85" o:spid="_x0000_s1085" style="position:absolute;left:0pt;margin-left:39.3pt;margin-top:17.15pt;height:3.25pt;width:3.25pt;mso-position-horizontal-relative:page;z-index:251729920;mso-width-relative:page;mso-height-relative:page;" fillcolor="#333333" filled="t" stroked="f" coordorigin="787,344" coordsize="65,65" path="m823,408l815,408,810,407,787,380,787,372,815,344,823,344,851,372,851,380,823,4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特点</w:t>
      </w:r>
    </w:p>
    <w:p>
      <w:pPr>
        <w:spacing w:before="10" w:line="216" w:lineRule="auto"/>
        <w:ind w:left="946" w:right="6645" w:firstLine="0"/>
        <w:jc w:val="left"/>
        <w:rPr>
          <w:rFonts w:hint="eastAsia" w:ascii="微软雅黑" w:eastAsia="微软雅黑"/>
          <w:sz w:val="20"/>
        </w:rPr>
      </w:pPr>
      <w:r>
        <w:pict>
          <v:shape id="_x0000_s1086" o:spid="_x0000_s1086" style="position:absolute;left:0pt;margin-left:59.95pt;margin-top:7.85pt;height:3.25pt;width:3.25pt;mso-position-horizontal-relative:page;z-index:251730944;mso-width-relative:page;mso-height-relative:page;" filled="f" stroked="t" coordorigin="1200,157" coordsize="65,65" path="m1264,189l1244,219,1240,221,1236,222,1232,222,1228,222,1224,221,1220,219,1216,218,1200,194,1200,189,1200,185,1201,181,1202,177,1204,173,1206,170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087" o:spid="_x0000_s1087" style="position:absolute;left:0pt;margin-left:59.95pt;margin-top:24.6pt;height:3.25pt;width:3.25pt;mso-position-horizontal-relative:page;z-index:251731968;mso-width-relative:page;mso-height-relative:page;" filled="f" stroked="t" coordorigin="1200,493" coordsize="65,65" path="m1264,525l1264,529,1263,534,1262,537,1260,541,1232,557,1228,557,1202,537,1201,534,1200,529,1200,525,1200,521,1201,517,1202,513,1204,509,1206,505,1209,502,1212,499,1216,497,1220,495,1224,494,1228,493,1232,493,1236,493,1255,502,1258,505,1260,509,1262,513,1263,517,1264,521,1264,525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088" o:spid="_x0000_s1088" style="position:absolute;left:0pt;margin-left:59.95pt;margin-top:40.75pt;height:3.25pt;width:3.25pt;mso-position-horizontal-relative:page;z-index:251732992;mso-width-relative:page;mso-height-relative:page;" filled="f" stroked="t" coordorigin="1200,816" coordsize="65,65" path="m1264,848l1232,880,1228,880,1200,852,1200,848,1200,844,1228,816,1232,816,1236,816,1264,844,1264,84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089" o:spid="_x0000_s1089" style="position:absolute;left:0pt;margin-left:59.95pt;margin-top:57.55pt;height:3.25pt;width:3.25pt;mso-position-horizontal-relative:page;z-index:251734016;mso-width-relative:page;mso-height-relative:page;" filled="f" stroked="t" coordorigin="1200,1151" coordsize="65,65" path="m1264,1184l1244,1213,1240,1215,1236,1216,1232,1216,1228,1216,1224,1215,1220,1213,1216,1212,1200,1188,1200,1184,1200,1179,1201,1175,1202,1171,1204,1167,1206,1164,1209,1161,1212,1158,1216,1155,1220,1154,1224,1152,1228,1151,1232,1151,1236,1151,1255,1161,1258,1164,1260,1167,1262,1171,1263,1175,1264,1179,1264,1184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子进程可以</w:t>
      </w:r>
      <w:r>
        <w:rPr>
          <w:rFonts w:hint="eastAsia" w:ascii="微软雅黑" w:eastAsia="微软雅黑"/>
          <w:b/>
          <w:sz w:val="20"/>
        </w:rPr>
        <w:t>继承</w:t>
      </w:r>
      <w:r>
        <w:rPr>
          <w:rFonts w:hint="eastAsia" w:ascii="微软雅黑" w:eastAsia="微软雅黑"/>
          <w:color w:val="333333"/>
          <w:sz w:val="20"/>
        </w:rPr>
        <w:t>父进程所拥有的资源</w:t>
      </w:r>
      <w:r>
        <w:rPr>
          <w:rFonts w:hint="eastAsia" w:ascii="微软雅黑" w:eastAsia="微软雅黑"/>
          <w:b/>
          <w:w w:val="105"/>
          <w:sz w:val="20"/>
        </w:rPr>
        <w:t>子进程</w:t>
      </w:r>
      <w:r>
        <w:rPr>
          <w:rFonts w:hint="eastAsia" w:ascii="微软雅黑" w:eastAsia="微软雅黑"/>
          <w:color w:val="333333"/>
          <w:w w:val="105"/>
          <w:sz w:val="20"/>
        </w:rPr>
        <w:t>被撤销，</w:t>
      </w:r>
      <w:r>
        <w:rPr>
          <w:rFonts w:hint="eastAsia" w:ascii="微软雅黑" w:eastAsia="微软雅黑"/>
          <w:b/>
          <w:w w:val="105"/>
          <w:sz w:val="20"/>
        </w:rPr>
        <w:t>归还资源</w:t>
      </w:r>
      <w:r>
        <w:rPr>
          <w:rFonts w:hint="eastAsia" w:ascii="微软雅黑" w:eastAsia="微软雅黑"/>
          <w:color w:val="333333"/>
          <w:w w:val="105"/>
          <w:sz w:val="20"/>
        </w:rPr>
        <w:t>给父进程</w:t>
      </w:r>
      <w:r>
        <w:rPr>
          <w:rFonts w:hint="eastAsia" w:ascii="微软雅黑" w:eastAsia="微软雅黑"/>
          <w:b/>
          <w:sz w:val="20"/>
        </w:rPr>
        <w:t>父进程</w:t>
      </w:r>
      <w:r>
        <w:rPr>
          <w:rFonts w:hint="eastAsia" w:ascii="微软雅黑" w:eastAsia="微软雅黑"/>
          <w:color w:val="333333"/>
          <w:sz w:val="20"/>
        </w:rPr>
        <w:t>被撤销，必须</w:t>
      </w:r>
      <w:r>
        <w:rPr>
          <w:rFonts w:hint="eastAsia" w:ascii="微软雅黑" w:eastAsia="微软雅黑"/>
          <w:b/>
          <w:sz w:val="20"/>
        </w:rPr>
        <w:t>撤销</w:t>
      </w:r>
      <w:r>
        <w:rPr>
          <w:rFonts w:hint="eastAsia" w:ascii="微软雅黑" w:eastAsia="微软雅黑"/>
          <w:color w:val="333333"/>
          <w:sz w:val="20"/>
        </w:rPr>
        <w:t>所有子进程</w:t>
      </w:r>
      <w:r>
        <w:rPr>
          <w:rFonts w:hint="eastAsia" w:ascii="微软雅黑" w:eastAsia="微软雅黑"/>
          <w:color w:val="333333"/>
          <w:w w:val="105"/>
          <w:sz w:val="20"/>
        </w:rPr>
        <w:t>进程不能拒绝子进程的继承权</w:t>
      </w:r>
    </w:p>
    <w:p>
      <w:pPr>
        <w:pStyle w:val="4"/>
        <w:numPr>
          <w:ilvl w:val="0"/>
          <w:numId w:val="6"/>
        </w:numPr>
        <w:tabs>
          <w:tab w:val="left" w:pos="408"/>
        </w:tabs>
        <w:spacing w:before="155" w:after="0" w:line="240" w:lineRule="auto"/>
        <w:ind w:left="407" w:right="0" w:hanging="289"/>
        <w:jc w:val="left"/>
      </w:pPr>
      <w:r>
        <w:t>进程图（有向图）</w:t>
      </w:r>
    </w:p>
    <w:p>
      <w:pPr>
        <w:pStyle w:val="11"/>
        <w:numPr>
          <w:ilvl w:val="0"/>
          <w:numId w:val="6"/>
        </w:numPr>
        <w:tabs>
          <w:tab w:val="left" w:pos="408"/>
        </w:tabs>
        <w:spacing w:before="8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引起进程创建的事件</w:t>
      </w:r>
    </w:p>
    <w:p>
      <w:pPr>
        <w:spacing w:before="130" w:line="216" w:lineRule="auto"/>
        <w:ind w:left="533" w:right="9537" w:firstLine="0"/>
        <w:jc w:val="both"/>
        <w:rPr>
          <w:rFonts w:hint="eastAsia" w:ascii="微软雅黑" w:eastAsia="微软雅黑"/>
          <w:sz w:val="20"/>
        </w:rPr>
      </w:pPr>
      <w:r>
        <w:pict>
          <v:shape id="_x0000_s1090" o:spid="_x0000_s1090" style="position:absolute;left:0pt;margin-left:39.3pt;margin-top:13.85pt;height:3.25pt;width:3.25pt;mso-position-horizontal-relative:page;z-index:251735040;mso-width-relative:page;mso-height-relative:page;" fillcolor="#333333" filled="t" stroked="f" coordorigin="787,277" coordsize="65,65" path="m823,342l815,342,810,341,787,314,787,305,815,277,823,277,851,305,851,314,823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1" o:spid="_x0000_s1091" style="position:absolute;left:0pt;margin-left:39.3pt;margin-top:30.6pt;height:3.25pt;width:3.25pt;mso-position-horizontal-relative:page;z-index:251736064;mso-width-relative:page;mso-height-relative:page;" fillcolor="#333333" filled="t" stroked="f" coordorigin="787,613" coordsize="65,65" path="m823,677l815,677,810,677,787,649,787,641,815,613,823,613,851,641,851,649,823,67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2" o:spid="_x0000_s1092" style="position:absolute;left:0pt;margin-left:39.3pt;margin-top:47.4pt;height:3.25pt;width:3.25pt;mso-position-horizontal-relative:page;z-index:251737088;mso-width-relative:page;mso-height-relative:page;" fillcolor="#333333" filled="t" stroked="f" coordorigin="787,949" coordsize="65,65" path="m823,1013l815,1013,810,1012,787,985,787,977,815,949,823,949,851,977,851,985,823,101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3" o:spid="_x0000_s1093" style="position:absolute;left:0pt;margin-left:39.3pt;margin-top:63.55pt;height:3.25pt;width:3.25pt;mso-position-horizontal-relative:page;z-index:251738112;mso-width-relative:page;mso-height-relative:page;" fillcolor="#333333" filled="t" stroked="f" coordorigin="787,1271" coordsize="65,65" path="m823,1336l815,1336,810,1335,787,1308,787,1299,815,1271,823,1271,851,1299,851,1308,823,13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5"/>
          <w:w w:val="105"/>
          <w:sz w:val="20"/>
        </w:rPr>
        <w:t>用户登录作业调度提供服务应用请求</w:t>
      </w:r>
    </w:p>
    <w:p>
      <w:pPr>
        <w:pStyle w:val="11"/>
        <w:numPr>
          <w:ilvl w:val="0"/>
          <w:numId w:val="6"/>
        </w:numPr>
        <w:tabs>
          <w:tab w:val="left" w:pos="408"/>
        </w:tabs>
        <w:spacing w:before="168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进程的创建</w:t>
      </w:r>
    </w:p>
    <w:p>
      <w:pPr>
        <w:spacing w:before="135" w:line="211" w:lineRule="auto"/>
        <w:ind w:left="533" w:right="8366" w:firstLine="0"/>
        <w:jc w:val="left"/>
        <w:rPr>
          <w:rFonts w:hint="eastAsia" w:ascii="微软雅黑" w:eastAsia="微软雅黑"/>
          <w:sz w:val="20"/>
        </w:rPr>
      </w:pPr>
      <w:r>
        <w:pict>
          <v:shape id="_x0000_s1094" o:spid="_x0000_s1094" style="position:absolute;left:0pt;margin-left:39.3pt;margin-top:13.8pt;height:3.25pt;width:3.25pt;mso-position-horizontal-relative:page;z-index:251739136;mso-width-relative:page;mso-height-relative:page;" fillcolor="#333333" filled="t" stroked="f" coordorigin="787,277" coordsize="65,65" path="m823,341l815,341,810,341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5" o:spid="_x0000_s1095" style="position:absolute;left:0pt;margin-left:39.3pt;margin-top:29.95pt;height:3.25pt;width:3.25pt;mso-position-horizontal-relative:page;z-index:251740160;mso-width-relative:page;mso-height-relative:page;" fillcolor="#333333" filled="t" stroked="f" coordorigin="787,600" coordsize="65,65" path="m823,664l815,664,810,663,787,636,787,628,815,600,823,600,851,628,851,636,823,6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进程创建原语</w:t>
      </w:r>
      <w:r>
        <w:rPr>
          <w:rFonts w:ascii="Arial" w:eastAsia="Arial"/>
          <w:color w:val="333333"/>
          <w:sz w:val="20"/>
        </w:rPr>
        <w:t xml:space="preserve">Create() </w:t>
      </w:r>
      <w:r>
        <w:rPr>
          <w:rFonts w:hint="eastAsia" w:ascii="微软雅黑" w:eastAsia="微软雅黑"/>
          <w:color w:val="333333"/>
          <w:w w:val="105"/>
          <w:sz w:val="20"/>
        </w:rPr>
        <w:t>创建过程：</w:t>
      </w:r>
    </w:p>
    <w:p>
      <w:pPr>
        <w:spacing w:after="0" w:line="211" w:lineRule="auto"/>
        <w:jc w:val="left"/>
        <w:rPr>
          <w:rFonts w:hint="eastAsia" w:ascii="微软雅黑" w:eastAsia="微软雅黑"/>
          <w:sz w:val="20"/>
        </w:rPr>
        <w:sectPr>
          <w:pgSz w:w="11920" w:h="16860"/>
          <w:pgMar w:top="440" w:right="560" w:bottom="280" w:left="460" w:header="720" w:footer="720" w:gutter="0"/>
          <w:cols w:space="720" w:num="1"/>
        </w:sectPr>
      </w:pPr>
    </w:p>
    <w:p>
      <w:pPr>
        <w:spacing w:before="31" w:line="352" w:lineRule="exact"/>
        <w:ind w:left="946" w:right="0" w:firstLine="0"/>
        <w:jc w:val="left"/>
        <w:rPr>
          <w:rFonts w:ascii="Arial" w:eastAsia="Arial"/>
          <w:sz w:val="20"/>
        </w:rPr>
      </w:pPr>
      <w:r>
        <w:pict>
          <v:shape id="_x0000_s1096" o:spid="_x0000_s1096" style="position:absolute;left:0pt;margin-left:59.95pt;margin-top:10.2pt;height:3.25pt;width:3.25pt;mso-position-horizontal-relative:page;z-index:251741184;mso-width-relative:page;mso-height-relative:page;" filled="f" stroked="t" coordorigin="1200,205" coordsize="65,65" path="m1264,237l1232,269,1228,269,1200,241,1200,237,1200,233,1201,228,1202,225,1204,221,1206,217,1209,214,1212,211,1216,209,1220,207,1224,205,1228,205,1232,205,1236,205,1255,214,1258,217,1260,221,1262,225,1263,228,1264,233,1264,237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申请空白</w:t>
      </w:r>
      <w:r>
        <w:rPr>
          <w:rFonts w:ascii="Arial" w:eastAsia="Arial"/>
          <w:color w:val="333333"/>
          <w:w w:val="105"/>
          <w:sz w:val="20"/>
        </w:rPr>
        <w:t>PCB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97" o:spid="_x0000_s1097" style="position:absolute;left:0pt;margin-left:59.95pt;margin-top:7.85pt;height:3.25pt;width:3.25pt;mso-position-horizontal-relative:page;z-index:251742208;mso-width-relative:page;mso-height-relative:page;" filled="f" stroked="t" coordorigin="1200,157" coordsize="65,65" path="m1264,189l1244,219,1240,221,1236,222,1232,222,1228,222,1224,221,1220,219,1216,218,1200,194,1200,189,1200,185,1201,181,1202,177,1204,173,1228,157,1232,157,1236,157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分配资源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98" o:spid="_x0000_s1098" style="position:absolute;left:0pt;margin-left:59.95pt;margin-top:7.5pt;height:3.25pt;width:3.25pt;mso-position-horizontal-relative:page;z-index:251743232;mso-width-relative:page;mso-height-relative:page;" filled="f" stroked="t" coordorigin="1200,151" coordsize="65,65" path="m1264,183l1264,187,1263,191,1262,195,1260,199,1232,215,1228,215,1202,195,1201,191,1200,187,1200,183,1200,179,1201,175,1202,171,1204,167,1206,163,1209,160,1212,157,1216,155,1220,153,1224,151,1228,151,1232,151,1236,151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初始化进程控制块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099" o:spid="_x0000_s1099" style="position:absolute;left:0pt;margin-left:59.95pt;margin-top:7.85pt;height:3.25pt;width:3.25pt;mso-position-horizontal-relative:page;z-index:251744256;mso-width-relative:page;mso-height-relative:page;" filled="f" stroked="t" coordorigin="1200,157" coordsize="65,65" path="m1264,189l1232,222,1228,222,1200,194,1200,189,1200,185,1201,181,1202,177,1204,173,1206,170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将新进程插入就绪队列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70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进程的终止</w:t>
      </w:r>
    </w:p>
    <w:p>
      <w:pPr>
        <w:pStyle w:val="11"/>
        <w:numPr>
          <w:ilvl w:val="0"/>
          <w:numId w:val="7"/>
        </w:numPr>
        <w:tabs>
          <w:tab w:val="left" w:pos="408"/>
        </w:tabs>
        <w:spacing w:before="88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引起进程终止的事件</w:t>
      </w:r>
    </w:p>
    <w:p>
      <w:pPr>
        <w:spacing w:before="128" w:line="218" w:lineRule="auto"/>
        <w:ind w:left="533" w:right="9492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00" o:spid="_x0000_s1100" style="position:absolute;left:0pt;margin-left:39.3pt;margin-top:13.85pt;height:3.25pt;width:3.25pt;mso-position-horizontal-relative:page;z-index:251745280;mso-width-relative:page;mso-height-relative:page;" fillcolor="#333333" filled="t" stroked="f" coordorigin="787,278" coordsize="65,65" path="m823,342l815,342,810,342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1" o:spid="_x0000_s1101" style="position:absolute;left:0pt;margin-left:39.3pt;margin-top:30.65pt;height:3.25pt;width:3.25pt;mso-position-horizontal-relative:page;z-index:251746304;mso-width-relative:page;mso-height-relative:page;" fillcolor="#333333" filled="t" stroked="f" coordorigin="787,614" coordsize="65,65" path="m823,678l815,678,810,677,787,650,787,641,815,614,823,614,851,641,851,650,823,6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正常结束异常结束</w:t>
      </w:r>
    </w:p>
    <w:p>
      <w:pPr>
        <w:spacing w:before="0" w:line="216" w:lineRule="auto"/>
        <w:ind w:left="946" w:right="8909" w:firstLine="0"/>
        <w:jc w:val="left"/>
        <w:rPr>
          <w:rFonts w:hint="eastAsia" w:ascii="微软雅黑" w:eastAsia="微软雅黑"/>
          <w:sz w:val="20"/>
        </w:rPr>
      </w:pPr>
      <w:r>
        <w:pict>
          <v:shape id="_x0000_s1102" o:spid="_x0000_s1102" style="position:absolute;left:0pt;margin-left:59.95pt;margin-top:7.35pt;height:3.25pt;width:3.25pt;mso-position-horizontal-relative:page;z-index:251747328;mso-width-relative:page;mso-height-relative:page;" filled="f" stroked="t" coordorigin="1200,147" coordsize="65,65" path="m1264,179l1232,212,1228,212,1200,184,1200,179,1200,175,1209,157,1212,154,1216,151,1220,150,1224,148,1228,147,1232,147,1236,147,1255,157,1258,160,1260,163,1262,167,1263,171,1264,175,1264,17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03" o:spid="_x0000_s1103" style="position:absolute;left:0pt;margin-left:59.95pt;margin-top:24.1pt;height:3.25pt;width:3.25pt;mso-position-horizontal-relative:page;z-index:251748352;mso-width-relative:page;mso-height-relative:page;" filled="f" stroked="t" coordorigin="1200,483" coordsize="65,65" path="m1264,515l1232,547,1228,547,1200,519,1200,515,1200,511,1201,507,1202,503,1204,499,1206,495,1209,492,1212,489,1216,487,1220,485,1224,484,1228,483,1232,483,1236,483,1255,492,1258,495,1260,499,1262,503,1263,507,1264,511,1264,515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04" o:spid="_x0000_s1104" style="position:absolute;left:0pt;margin-left:59.95pt;margin-top:40.9pt;height:3.25pt;width:3.25pt;mso-position-horizontal-relative:page;z-index:251749376;mso-width-relative:page;mso-height-relative:page;" filled="f" stroked="t" coordorigin="1200,819" coordsize="65,65" path="m1264,851l1244,881,1240,882,1236,883,1232,883,1228,883,1224,882,1220,881,1216,879,1200,855,1200,851,1200,847,1201,842,1202,838,1204,834,1206,831,1209,828,1212,825,1216,823,1220,821,1224,819,1228,819,1232,819,1236,819,1255,828,1258,831,1260,834,1262,838,1263,842,1264,847,1264,851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05" o:spid="_x0000_s1105" style="position:absolute;left:0pt;margin-left:59.95pt;margin-top:57.05pt;height:3.25pt;width:3.25pt;mso-position-horizontal-relative:page;z-index:251750400;mso-width-relative:page;mso-height-relative:page;" filled="f" stroked="t" coordorigin="1200,1141" coordsize="65,65" path="m1264,1174l1264,1178,1263,1182,1262,1186,1260,1190,1232,1206,1228,1206,1209,1196,1206,1193,1204,1190,1202,1186,1201,1182,1200,1178,1200,1174,1200,1169,1209,1151,1212,1148,1216,1145,1220,1144,1224,1142,1228,1141,1232,1141,1236,1141,1255,1151,1258,1154,1260,1157,1262,1161,1263,1165,1264,1169,1264,1174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06" o:spid="_x0000_s1106" style="position:absolute;left:0pt;margin-left:59.95pt;margin-top:73.8pt;height:3.25pt;width:3.25pt;mso-position-horizontal-relative:page;z-index:251751424;mso-width-relative:page;mso-height-relative:page;" filled="f" stroked="t" coordorigin="1200,1477" coordsize="65,65" path="m1264,1509l1264,1514,1263,1518,1262,1522,1260,1526,1232,1542,1228,1542,1202,1522,1201,1518,1200,1514,1200,1509,1200,1505,1201,1501,1202,1497,1204,1493,1206,1489,1209,1486,1212,1483,1216,1481,1220,1479,1224,1478,1228,1477,1232,1477,1236,1477,1255,1486,1258,1489,1260,1493,1262,1497,1263,1501,1264,1505,1264,150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07" o:spid="_x0000_s1107" style="position:absolute;left:0pt;margin-left:59.95pt;margin-top:89.95pt;height:3.25pt;width:3.25pt;mso-position-horizontal-relative:page;z-index:251752448;mso-width-relative:page;mso-height-relative:page;" filled="f" stroked="t" coordorigin="1200,1800" coordsize="65,65" path="m1264,1832l1244,1862,1240,1863,1236,1864,1232,1864,1228,1864,1224,1863,1220,1862,1216,1860,1200,1836,1200,1832,1200,1828,1201,1824,1202,1820,1204,1816,1206,1812,1209,1809,1212,1806,1216,1804,1220,1802,1224,1801,1228,1800,1232,1800,1236,1800,1255,1809,1258,1812,1260,1816,1262,1820,1263,1824,1264,1828,1264,183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08" o:spid="_x0000_s1108" style="position:absolute;left:0pt;margin-left:59.95pt;margin-top:106.75pt;height:3.25pt;width:3.25pt;mso-position-horizontal-relative:page;z-index:251753472;mso-width-relative:page;mso-height-relative:page;" filled="f" stroked="t" coordorigin="1200,2135" coordsize="65,65" path="m1264,2168l1264,2172,1263,2176,1262,2180,1260,2184,1244,2197,1240,2199,1236,2200,1232,2200,1228,2200,1224,2199,1220,2197,1216,2196,1212,2194,1209,2190,1206,2187,1204,2184,1202,2180,1201,2176,1200,2172,1200,2168,1200,2163,1209,2145,1212,2142,1216,2139,1220,2138,1224,2136,1228,2135,1232,2135,1236,2135,1255,2145,1258,2148,1260,2151,1262,2155,1263,2159,1264,2163,1264,216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09" o:spid="_x0000_s1109" style="position:absolute;left:0pt;margin-left:59.95pt;margin-top:123.55pt;height:3.25pt;width:3.25pt;mso-position-horizontal-relative:page;z-index:251754496;mso-width-relative:page;mso-height-relative:page;" filled="f" stroked="t" coordorigin="1200,2471" coordsize="65,65" path="m1264,2503l1264,2508,1263,2512,1262,2516,1260,2520,1232,2536,1228,2536,1202,2516,1201,2512,1200,2508,1200,2503,1200,2499,1201,2495,1202,2491,1204,2487,1206,2484,1209,2481,1212,2477,1216,2475,1220,2474,1224,2472,1228,2471,1232,2471,1236,2471,1255,2481,1258,2484,1260,2487,1262,2491,1263,2495,1264,2499,1264,250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越界错误保护错误非法指令特权指令运行超时等待超时</w:t>
      </w:r>
      <w:r>
        <w:rPr>
          <w:rFonts w:hint="eastAsia" w:ascii="微软雅黑" w:eastAsia="微软雅黑"/>
          <w:color w:val="333333"/>
          <w:sz w:val="20"/>
        </w:rPr>
        <w:t>算术运算错</w:t>
      </w:r>
      <w:r>
        <w:rPr>
          <w:rFonts w:ascii="Arial" w:eastAsia="Arial"/>
          <w:color w:val="333333"/>
          <w:w w:val="105"/>
          <w:sz w:val="20"/>
        </w:rPr>
        <w:t>I/O</w:t>
      </w:r>
      <w:r>
        <w:rPr>
          <w:rFonts w:hint="eastAsia" w:ascii="微软雅黑" w:eastAsia="微软雅黑"/>
          <w:color w:val="333333"/>
          <w:w w:val="105"/>
          <w:sz w:val="20"/>
        </w:rPr>
        <w:t>故障</w:t>
      </w:r>
    </w:p>
    <w:p>
      <w:pPr>
        <w:spacing w:before="0" w:line="318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10" o:spid="_x0000_s1110" style="position:absolute;left:0pt;margin-left:39.3pt;margin-top:6.95pt;height:3.25pt;width:3.25pt;mso-position-horizontal-relative:page;z-index:251755520;mso-width-relative:page;mso-height-relative:page;" fillcolor="#333333" filled="t" stroked="f" coordorigin="787,140" coordsize="65,65" path="m823,204l815,204,810,203,787,176,787,168,815,140,823,140,851,168,851,176,823,20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外界干预</w:t>
      </w:r>
    </w:p>
    <w:p>
      <w:pPr>
        <w:spacing w:before="0" w:line="329" w:lineRule="exact"/>
        <w:ind w:left="946" w:right="0" w:firstLine="0"/>
        <w:jc w:val="left"/>
        <w:rPr>
          <w:rFonts w:ascii="Arial" w:eastAsia="Arial"/>
          <w:sz w:val="20"/>
        </w:rPr>
      </w:pPr>
      <w:r>
        <w:pict>
          <v:shape id="_x0000_s1111" o:spid="_x0000_s1111" style="position:absolute;left:0pt;margin-left:59.95pt;margin-top:7.85pt;height:3.25pt;width:3.25pt;mso-position-horizontal-relative:page;z-index:251756544;mso-width-relative:page;mso-height-relative:page;" filled="f" stroked="t" coordorigin="1200,157" coordsize="65,65" path="m1264,189l1264,194,1263,198,1262,202,1260,206,1244,219,1240,221,1236,222,1232,222,1228,222,1224,221,1220,219,1216,218,1212,215,1209,212,1206,209,1204,206,1202,202,1201,19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操作员</w:t>
      </w:r>
      <w:r>
        <w:rPr>
          <w:rFonts w:ascii="Arial" w:eastAsia="Arial"/>
          <w:color w:val="333333"/>
          <w:w w:val="105"/>
          <w:sz w:val="20"/>
        </w:rPr>
        <w:t>/</w:t>
      </w:r>
      <w:r>
        <w:rPr>
          <w:rFonts w:hint="eastAsia" w:ascii="微软雅黑" w:eastAsia="微软雅黑"/>
          <w:color w:val="333333"/>
          <w:w w:val="105"/>
          <w:sz w:val="20"/>
        </w:rPr>
        <w:t>操作系统干预：</w:t>
      </w:r>
      <w:r>
        <w:rPr>
          <w:rFonts w:ascii="Arial" w:eastAsia="Arial"/>
          <w:color w:val="333333"/>
          <w:w w:val="105"/>
          <w:sz w:val="20"/>
        </w:rPr>
        <w:t>Ctrl + Alt + delete</w:t>
      </w:r>
    </w:p>
    <w:p>
      <w:pPr>
        <w:spacing w:before="0" w:line="218" w:lineRule="auto"/>
        <w:ind w:left="946" w:right="8917" w:firstLine="0"/>
        <w:jc w:val="left"/>
        <w:rPr>
          <w:rFonts w:hint="eastAsia" w:ascii="微软雅黑" w:eastAsia="微软雅黑"/>
          <w:sz w:val="20"/>
        </w:rPr>
      </w:pPr>
      <w:r>
        <w:pict>
          <v:shape id="_x0000_s1112" o:spid="_x0000_s1112" style="position:absolute;left:0pt;margin-left:59.95pt;margin-top:7.45pt;height:3.25pt;width:3.25pt;mso-position-horizontal-relative:page;z-index:251757568;mso-width-relative:page;mso-height-relative:page;" filled="f" stroked="t" coordorigin="1200,150" coordsize="65,65" path="m1264,182l1264,186,1263,191,1262,194,1260,198,1232,214,1228,214,1202,194,1201,191,1200,186,1200,182,1200,178,1201,174,1202,170,1204,166,1206,162,1209,159,1212,156,1216,154,1220,152,1224,151,1228,150,1232,150,1236,150,1255,159,1258,162,1260,166,1262,170,1263,174,1264,178,1264,18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13" o:spid="_x0000_s1113" style="position:absolute;left:0pt;margin-left:59.95pt;margin-top:24.25pt;height:3.25pt;width:3.25pt;mso-position-horizontal-relative:page;z-index:251758592;mso-width-relative:page;mso-height-relative:page;" filled="f" stroked="t" coordorigin="1200,486" coordsize="65,65" path="m1264,518l1244,548,1240,549,1236,550,1232,550,1228,550,1224,549,1220,548,1216,546,1200,522,1200,518,1200,513,1201,509,1202,505,1204,501,1206,498,1209,495,1212,492,1216,490,1220,488,1224,486,1228,486,1232,486,1236,486,1255,495,1258,498,1260,501,1262,505,1263,509,1264,513,1264,51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父进程请求父进程终止</w:t>
      </w:r>
    </w:p>
    <w:p>
      <w:pPr>
        <w:pStyle w:val="11"/>
        <w:numPr>
          <w:ilvl w:val="0"/>
          <w:numId w:val="7"/>
        </w:numPr>
        <w:tabs>
          <w:tab w:val="left" w:pos="408"/>
        </w:tabs>
        <w:spacing w:before="146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终止的过程</w:t>
      </w:r>
    </w:p>
    <w:p>
      <w:pPr>
        <w:spacing w:before="104" w:line="352" w:lineRule="exact"/>
        <w:ind w:left="533" w:right="0" w:firstLine="0"/>
        <w:jc w:val="left"/>
        <w:rPr>
          <w:rFonts w:ascii="Arial" w:eastAsia="Arial"/>
          <w:sz w:val="20"/>
        </w:rPr>
      </w:pPr>
      <w:r>
        <w:pict>
          <v:shape id="_x0000_s1114" o:spid="_x0000_s1114" style="position:absolute;left:0pt;margin-left:39.3pt;margin-top:13.85pt;height:3.25pt;width:3.25pt;mso-position-horizontal-relative:page;z-index:251759616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找出被终止进程的</w:t>
      </w:r>
      <w:r>
        <w:rPr>
          <w:rFonts w:ascii="Arial" w:eastAsia="Arial"/>
          <w:color w:val="333333"/>
          <w:w w:val="105"/>
          <w:sz w:val="20"/>
        </w:rPr>
        <w:t>PCB</w:t>
      </w:r>
    </w:p>
    <w:p>
      <w:pPr>
        <w:spacing w:before="0" w:line="33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15" o:spid="_x0000_s1115" style="position:absolute;left:0pt;margin-left:39.3pt;margin-top:7.85pt;height:3.25pt;width:3.25pt;mso-position-horizontal-relative:page;z-index:251760640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若进程状态为运行态，置</w:t>
      </w:r>
      <w:r>
        <w:rPr>
          <w:rFonts w:ascii="Arial" w:eastAsia="Arial"/>
          <w:color w:val="333333"/>
          <w:w w:val="105"/>
          <w:sz w:val="20"/>
        </w:rPr>
        <w:t>CPU</w:t>
      </w:r>
      <w:r>
        <w:rPr>
          <w:rFonts w:hint="eastAsia" w:ascii="微软雅黑" w:eastAsia="微软雅黑"/>
          <w:color w:val="333333"/>
          <w:w w:val="105"/>
          <w:sz w:val="20"/>
        </w:rPr>
        <w:t>调度标志为真，表示进程终止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16" o:spid="_x0000_s1116" style="position:absolute;left:0pt;margin-left:39.3pt;margin-top:7.85pt;height:3.25pt;width:3.25pt;mso-position-horizontal-relative:page;z-index:251761664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若有子孙进程，终止其子孙进程并回收其资源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17" o:spid="_x0000_s1117" style="position:absolute;left:0pt;margin-left:39.3pt;margin-top:7.5pt;height:3.25pt;width:3.25pt;mso-position-horizontal-relative:page;z-index:251762688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spacing w:val="-14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回收被终止进程的资源</w:t>
      </w:r>
    </w:p>
    <w:p>
      <w:pPr>
        <w:spacing w:before="0" w:line="352" w:lineRule="exact"/>
        <w:ind w:left="533" w:right="0" w:firstLine="0"/>
        <w:jc w:val="left"/>
        <w:rPr>
          <w:rFonts w:ascii="Arial" w:eastAsia="Arial"/>
          <w:sz w:val="20"/>
        </w:rPr>
      </w:pPr>
      <w:r>
        <w:pict>
          <v:shape id="_x0000_s1118" o:spid="_x0000_s1118" style="position:absolute;left:0pt;margin-left:39.3pt;margin-top:7.85pt;height:3.25pt;width:3.25pt;mso-position-horizontal-relative:page;z-index:251763712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spacing w:val="-14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回收被终止进程的</w:t>
      </w:r>
      <w:r>
        <w:rPr>
          <w:rFonts w:ascii="Arial" w:eastAsia="Arial"/>
          <w:color w:val="333333"/>
          <w:w w:val="105"/>
          <w:sz w:val="20"/>
        </w:rPr>
        <w:t>PCB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70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进程的阻塞与唤醒</w:t>
      </w:r>
    </w:p>
    <w:p>
      <w:pPr>
        <w:pStyle w:val="11"/>
        <w:numPr>
          <w:ilvl w:val="0"/>
          <w:numId w:val="8"/>
        </w:numPr>
        <w:tabs>
          <w:tab w:val="left" w:pos="408"/>
        </w:tabs>
        <w:spacing w:before="88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引起进程阻塞和唤醒的事件</w:t>
      </w:r>
    </w:p>
    <w:p>
      <w:pPr>
        <w:spacing w:before="130" w:line="216" w:lineRule="auto"/>
        <w:ind w:left="533" w:right="8710" w:firstLine="0"/>
        <w:jc w:val="left"/>
        <w:rPr>
          <w:rFonts w:hint="eastAsia" w:ascii="微软雅黑" w:eastAsia="微软雅黑"/>
          <w:sz w:val="20"/>
        </w:rPr>
      </w:pPr>
      <w:r>
        <w:pict>
          <v:shape id="_x0000_s1119" o:spid="_x0000_s1119" style="position:absolute;left:0pt;margin-left:39.3pt;margin-top:13.85pt;height:3.25pt;width:3.25pt;mso-position-horizontal-relative:page;z-index:251764736;mso-width-relative:page;mso-height-relative:page;" fillcolor="#333333" filled="t" stroked="f" coordorigin="787,277" coordsize="65,65" path="m823,342l815,342,810,341,787,314,787,305,815,277,823,277,851,305,851,314,823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0" o:spid="_x0000_s1120" style="position:absolute;left:0pt;margin-left:39.3pt;margin-top:30.6pt;height:3.25pt;width:3.25pt;mso-position-horizontal-relative:page;z-index:251765760;mso-width-relative:page;mso-height-relative:page;" fillcolor="#333333" filled="t" stroked="f" coordorigin="787,613" coordsize="65,65" path="m823,677l815,677,810,677,787,649,787,641,815,613,823,613,851,641,851,649,823,67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1" o:spid="_x0000_s1121" style="position:absolute;left:0pt;margin-left:39.3pt;margin-top:46.75pt;height:3.25pt;width:3.25pt;mso-position-horizontal-relative:page;z-index:251766784;mso-width-relative:page;mso-height-relative:page;" fillcolor="#333333" filled="t" stroked="f" coordorigin="787,936" coordsize="65,65" path="m823,1000l815,1000,810,999,787,972,787,964,815,936,823,936,851,964,851,972,823,100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2" o:spid="_x0000_s1122" style="position:absolute;left:0pt;margin-left:39.3pt;margin-top:63.55pt;height:3.25pt;width:3.25pt;mso-position-horizontal-relative:page;z-index:251767808;mso-width-relative:page;mso-height-relative:page;" fillcolor="#333333" filled="t" stroked="f" coordorigin="787,1271" coordsize="65,65" path="m823,1336l815,1336,810,1335,787,1308,787,1299,815,1271,823,1271,851,1299,851,1308,823,13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请求共享资源失败等待某种操作完成</w:t>
      </w:r>
      <w:r>
        <w:rPr>
          <w:rFonts w:hint="eastAsia" w:ascii="微软雅黑" w:eastAsia="微软雅黑"/>
          <w:color w:val="333333"/>
          <w:w w:val="105"/>
          <w:sz w:val="20"/>
        </w:rPr>
        <w:t>新数据尚未到达新任务尚未到达</w:t>
      </w:r>
    </w:p>
    <w:p>
      <w:pPr>
        <w:pStyle w:val="11"/>
        <w:numPr>
          <w:ilvl w:val="0"/>
          <w:numId w:val="8"/>
        </w:numPr>
        <w:tabs>
          <w:tab w:val="left" w:pos="408"/>
        </w:tabs>
        <w:spacing w:before="168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进程阻塞过程</w:t>
      </w:r>
    </w:p>
    <w:p>
      <w:pPr>
        <w:spacing w:before="104"/>
        <w:ind w:left="119" w:right="0" w:firstLine="0"/>
        <w:jc w:val="left"/>
        <w:rPr>
          <w:rFonts w:ascii="Arial" w:eastAsia="Arial"/>
          <w:sz w:val="20"/>
        </w:rPr>
      </w:pPr>
      <w:r>
        <w:rPr>
          <w:rFonts w:hint="eastAsia" w:ascii="微软雅黑" w:eastAsia="微软雅黑"/>
          <w:color w:val="333333"/>
          <w:w w:val="105"/>
          <w:sz w:val="20"/>
        </w:rPr>
        <w:t>调用阻塞原语</w:t>
      </w:r>
      <w:r>
        <w:rPr>
          <w:rFonts w:ascii="Arial" w:eastAsia="Arial"/>
          <w:color w:val="333333"/>
          <w:w w:val="105"/>
          <w:sz w:val="20"/>
        </w:rPr>
        <w:t>block()</w:t>
      </w:r>
    </w:p>
    <w:p>
      <w:pPr>
        <w:spacing w:before="161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23" o:spid="_x0000_s1123" style="position:absolute;left:0pt;margin-left:39.3pt;margin-top:16.7pt;height:3.25pt;width:3.25pt;mso-position-horizontal-relative:page;z-index:251768832;mso-width-relative:page;mso-height-relative:page;" fillcolor="#333333" filled="t" stroked="f" coordorigin="787,335" coordsize="65,65" path="m823,399l815,399,810,398,787,371,787,363,815,335,823,335,851,363,851,371,823,3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调用阻塞原语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24" o:spid="_x0000_s1124" style="position:absolute;left:0pt;margin-left:39.3pt;margin-top:7.85pt;height:3.25pt;width:3.25pt;mso-position-horizontal-relative:page;z-index:251769856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处于执行态，则</w:t>
      </w:r>
      <w:r>
        <w:rPr>
          <w:rFonts w:hint="eastAsia" w:ascii="微软雅黑" w:eastAsia="微软雅黑"/>
          <w:b/>
          <w:w w:val="105"/>
          <w:sz w:val="20"/>
        </w:rPr>
        <w:t>停止执行</w:t>
      </w:r>
      <w:r>
        <w:rPr>
          <w:rFonts w:hint="eastAsia" w:ascii="微软雅黑" w:eastAsia="微软雅黑"/>
          <w:color w:val="333333"/>
          <w:w w:val="105"/>
          <w:sz w:val="20"/>
        </w:rPr>
        <w:t>，</w:t>
      </w:r>
      <w:r>
        <w:rPr>
          <w:rFonts w:hint="eastAsia" w:ascii="微软雅黑" w:eastAsia="微软雅黑"/>
          <w:b/>
          <w:w w:val="105"/>
          <w:sz w:val="20"/>
        </w:rPr>
        <w:t>修改状态</w:t>
      </w:r>
      <w:r>
        <w:rPr>
          <w:rFonts w:hint="eastAsia" w:ascii="微软雅黑" w:eastAsia="微软雅黑"/>
          <w:color w:val="333333"/>
          <w:w w:val="105"/>
          <w:sz w:val="20"/>
        </w:rPr>
        <w:t>为阻塞态。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25" o:spid="_x0000_s1125" style="position:absolute;left:0pt;margin-left:39.3pt;margin-top:7.5pt;height:3.25pt;width:3.25pt;mso-position-horizontal-relative:page;z-index:251770880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PCB</w:t>
      </w:r>
      <w:r>
        <w:rPr>
          <w:rFonts w:hint="eastAsia" w:ascii="微软雅黑" w:eastAsia="微软雅黑"/>
          <w:b/>
          <w:w w:val="105"/>
          <w:sz w:val="20"/>
        </w:rPr>
        <w:t>插入阻塞队列</w:t>
      </w:r>
    </w:p>
    <w:p>
      <w:pPr>
        <w:pStyle w:val="4"/>
        <w:numPr>
          <w:ilvl w:val="0"/>
          <w:numId w:val="8"/>
        </w:numPr>
        <w:tabs>
          <w:tab w:val="left" w:pos="408"/>
        </w:tabs>
        <w:spacing w:before="159" w:after="0" w:line="240" w:lineRule="auto"/>
        <w:ind w:left="407" w:right="0" w:hanging="289"/>
        <w:jc w:val="left"/>
      </w:pPr>
      <w:r>
        <w:t>进程唤醒过程</w:t>
      </w:r>
    </w:p>
    <w:p>
      <w:pPr>
        <w:spacing w:after="0" w:line="240" w:lineRule="auto"/>
        <w:jc w:val="left"/>
        <w:sectPr>
          <w:pgSz w:w="11920" w:h="16860"/>
          <w:pgMar w:top="500" w:right="560" w:bottom="280" w:left="460" w:header="720" w:footer="720" w:gutter="0"/>
          <w:cols w:space="720" w:num="1"/>
        </w:sectPr>
      </w:pPr>
    </w:p>
    <w:p>
      <w:pPr>
        <w:spacing w:before="31"/>
        <w:ind w:left="119" w:right="0" w:firstLine="0"/>
        <w:jc w:val="left"/>
        <w:rPr>
          <w:rFonts w:ascii="Arial" w:eastAsia="Arial"/>
          <w:sz w:val="20"/>
        </w:rPr>
      </w:pPr>
      <w:r>
        <w:rPr>
          <w:rFonts w:hint="eastAsia" w:ascii="微软雅黑" w:eastAsia="微软雅黑"/>
          <w:color w:val="333333"/>
          <w:w w:val="105"/>
          <w:sz w:val="20"/>
        </w:rPr>
        <w:t>调用唤醒原语</w:t>
      </w:r>
      <w:r>
        <w:rPr>
          <w:rFonts w:ascii="Arial" w:eastAsia="Arial"/>
          <w:color w:val="333333"/>
          <w:w w:val="105"/>
          <w:sz w:val="20"/>
        </w:rPr>
        <w:t>wakeup()</w:t>
      </w:r>
    </w:p>
    <w:p>
      <w:pPr>
        <w:spacing w:before="205" w:line="211" w:lineRule="auto"/>
        <w:ind w:left="533" w:right="6438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26" o:spid="_x0000_s1126" style="position:absolute;left:0pt;margin-left:39.3pt;margin-top:17.3pt;height:3.25pt;width:3.25pt;mso-position-horizontal-relative:page;z-index:251771904;mso-width-relative:page;mso-height-relative:page;" fillcolor="#333333" filled="t" stroked="f" coordorigin="787,347" coordsize="65,65" path="m823,411l815,411,810,411,787,383,787,375,815,347,823,347,851,375,851,383,823,41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7" o:spid="_x0000_s1127" style="position:absolute;left:0pt;margin-left:39.3pt;margin-top:33.45pt;height:3.25pt;width:3.25pt;mso-position-horizontal-relative:page;z-index:251772928;mso-width-relative:page;mso-height-relative:page;" fillcolor="#333333" filled="t" stroked="f" coordorigin="787,670" coordsize="65,65" path="m823,734l815,734,810,733,787,706,787,698,815,670,823,670,851,698,851,706,823,7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把阻塞进程从等待该事件的</w:t>
      </w:r>
      <w:r>
        <w:rPr>
          <w:rFonts w:hint="eastAsia" w:ascii="微软雅黑" w:eastAsia="微软雅黑"/>
          <w:b/>
          <w:sz w:val="20"/>
        </w:rPr>
        <w:t>阻塞队列中移出</w:t>
      </w:r>
      <w:r>
        <w:rPr>
          <w:rFonts w:hint="eastAsia" w:ascii="微软雅黑" w:eastAsia="微软雅黑"/>
          <w:color w:val="333333"/>
          <w:w w:val="105"/>
          <w:sz w:val="20"/>
        </w:rPr>
        <w:t>设置进程状态为</w:t>
      </w:r>
      <w:r>
        <w:rPr>
          <w:rFonts w:hint="eastAsia" w:ascii="微软雅黑" w:eastAsia="微软雅黑"/>
          <w:b/>
          <w:w w:val="105"/>
          <w:sz w:val="20"/>
        </w:rPr>
        <w:t>就绪态</w:t>
      </w:r>
    </w:p>
    <w:p>
      <w:pPr>
        <w:spacing w:before="0" w:line="347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28" o:spid="_x0000_s1128" style="position:absolute;left:0pt;margin-left:39.3pt;margin-top:7.55pt;height:3.25pt;width:3.25pt;mso-position-horizontal-relative:page;z-index:251773952;mso-width-relative:page;mso-height-relative:page;" fillcolor="#333333" filled="t" stroked="f" coordorigin="787,152" coordsize="65,65" path="m823,216l815,216,810,215,787,188,787,180,815,152,823,152,851,180,851,188,823,2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将</w:t>
      </w:r>
      <w:r>
        <w:rPr>
          <w:rFonts w:ascii="Arial" w:eastAsia="Arial"/>
          <w:color w:val="333333"/>
          <w:w w:val="105"/>
          <w:sz w:val="20"/>
        </w:rPr>
        <w:t>PCB</w:t>
      </w:r>
      <w:r>
        <w:rPr>
          <w:rFonts w:hint="eastAsia" w:ascii="微软雅黑" w:eastAsia="微软雅黑"/>
          <w:b/>
          <w:w w:val="105"/>
          <w:sz w:val="20"/>
        </w:rPr>
        <w:t>插入到就绪队列</w:t>
      </w:r>
      <w:r>
        <w:rPr>
          <w:rFonts w:hint="eastAsia" w:ascii="微软雅黑" w:eastAsia="微软雅黑"/>
          <w:color w:val="333333"/>
          <w:w w:val="105"/>
          <w:sz w:val="20"/>
        </w:rPr>
        <w:t>中</w:t>
      </w:r>
    </w:p>
    <w:p>
      <w:pPr>
        <w:pStyle w:val="3"/>
        <w:numPr>
          <w:ilvl w:val="2"/>
          <w:numId w:val="1"/>
        </w:numPr>
        <w:tabs>
          <w:tab w:val="left" w:pos="896"/>
        </w:tabs>
        <w:spacing w:before="170" w:after="0" w:line="240" w:lineRule="auto"/>
        <w:ind w:left="895" w:right="0" w:hanging="777"/>
        <w:jc w:val="left"/>
      </w:pPr>
      <w:r>
        <w:t>进程的挂起和激活</w:t>
      </w:r>
    </w:p>
    <w:p>
      <w:pPr>
        <w:pStyle w:val="4"/>
        <w:numPr>
          <w:ilvl w:val="0"/>
          <w:numId w:val="9"/>
        </w:numPr>
        <w:tabs>
          <w:tab w:val="left" w:pos="408"/>
        </w:tabs>
        <w:spacing w:before="89" w:after="0" w:line="240" w:lineRule="auto"/>
        <w:ind w:left="407" w:right="0" w:hanging="289"/>
        <w:jc w:val="left"/>
      </w:pPr>
      <w:r>
        <w:t>挂起的过程</w:t>
      </w:r>
    </w:p>
    <w:p>
      <w:pPr>
        <w:spacing w:before="103"/>
        <w:ind w:left="119" w:right="0" w:firstLine="0"/>
        <w:jc w:val="left"/>
        <w:rPr>
          <w:rFonts w:ascii="Arial" w:eastAsia="Arial"/>
          <w:sz w:val="20"/>
        </w:rPr>
      </w:pPr>
      <w:r>
        <w:rPr>
          <w:rFonts w:hint="eastAsia" w:ascii="微软雅黑" w:eastAsia="微软雅黑"/>
          <w:color w:val="333333"/>
          <w:w w:val="105"/>
          <w:sz w:val="20"/>
        </w:rPr>
        <w:t>调用挂起原语</w:t>
      </w:r>
      <w:r>
        <w:rPr>
          <w:rFonts w:ascii="Arial" w:eastAsia="Arial"/>
          <w:color w:val="333333"/>
          <w:w w:val="105"/>
          <w:sz w:val="20"/>
        </w:rPr>
        <w:t>suspend()</w:t>
      </w:r>
    </w:p>
    <w:p>
      <w:pPr>
        <w:spacing w:before="174" w:line="346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29" o:spid="_x0000_s1129" style="position:absolute;left:0pt;margin-left:39.3pt;margin-top:17.35pt;height:3.25pt;width:3.25pt;mso-position-horizontal-relative:page;z-index:251774976;mso-width-relative:page;mso-height-relative:page;" fillcolor="#333333" filled="t" stroked="f" coordorigin="787,348" coordsize="65,65" path="m823,412l815,412,810,411,787,384,787,376,815,348,823,348,851,376,851,384,823,41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检查进程状态</w:t>
      </w:r>
    </w:p>
    <w:p>
      <w:pPr>
        <w:spacing w:before="0" w:line="218" w:lineRule="auto"/>
        <w:ind w:left="946" w:right="7936" w:firstLine="0"/>
        <w:jc w:val="left"/>
        <w:rPr>
          <w:rFonts w:hint="eastAsia" w:ascii="微软雅黑" w:eastAsia="微软雅黑"/>
          <w:sz w:val="20"/>
        </w:rPr>
      </w:pPr>
      <w:r>
        <w:pict>
          <v:shape id="_x0000_s1130" o:spid="_x0000_s1130" style="position:absolute;left:0pt;margin-left:59.95pt;margin-top:7.45pt;height:3.25pt;width:3.25pt;mso-position-horizontal-relative:page;z-index:251776000;mso-width-relative:page;mso-height-relative:page;" filled="f" stroked="t" coordorigin="1200,150" coordsize="65,65" path="m1264,182l1232,214,1228,214,1200,186,1200,182,1200,178,1201,174,1202,170,1204,166,1206,162,1209,159,1212,156,1216,154,1220,152,1224,151,1228,150,1232,150,1236,150,1255,159,1258,162,1260,166,1262,170,1263,174,1264,178,1264,18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31" o:spid="_x0000_s1131" style="position:absolute;left:0pt;margin-left:59.95pt;margin-top:24.25pt;height:3.25pt;width:3.25pt;mso-position-horizontal-relative:page;z-index:251777024;mso-width-relative:page;mso-height-relative:page;" filled="f" stroked="t" coordorigin="1200,486" coordsize="65,65" path="m1264,518l1244,548,1240,549,1236,550,1232,550,1228,550,1200,522,1200,518,1200,514,1201,509,1202,505,1204,501,1206,498,1209,495,1212,492,1216,490,1220,488,1224,486,1228,486,1232,486,1236,486,1255,495,1258,498,1260,501,1262,505,1263,509,1264,514,1264,51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 xml:space="preserve">活动就绪 </w: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 xml:space="preserve">静止就绪活动阻塞 </w: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静止阻塞</w:t>
      </w:r>
    </w:p>
    <w:p>
      <w:pPr>
        <w:spacing w:before="0" w:line="322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32" o:spid="_x0000_s1132" style="position:absolute;left:0pt;margin-left:39.3pt;margin-top:7.5pt;height:3.25pt;width:3.25pt;mso-position-horizontal-relative:page;z-index:251778048;mso-width-relative:page;mso-height-relative:page;" fillcolor="#333333" filled="t" stroked="f" coordorigin="787,150" coordsize="65,65" path="m823,215l815,215,810,214,787,187,787,178,815,150,823,150,851,178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PCB</w:t>
      </w:r>
      <w:r>
        <w:rPr>
          <w:rFonts w:hint="eastAsia" w:ascii="微软雅黑" w:eastAsia="微软雅黑"/>
          <w:b/>
          <w:w w:val="105"/>
          <w:sz w:val="20"/>
        </w:rPr>
        <w:t>复制到指定的内存区域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33" o:spid="_x0000_s1133" style="position:absolute;left:0pt;margin-left:39.3pt;margin-top:7.5pt;height:3.25pt;width:3.25pt;mso-position-horizontal-relative:page;z-index:251779072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若挂起的进程正在执行，则转向调度程序</w:t>
      </w:r>
      <w:r>
        <w:rPr>
          <w:rFonts w:hint="eastAsia" w:ascii="微软雅黑" w:eastAsia="微软雅黑"/>
          <w:b/>
          <w:w w:val="105"/>
          <w:sz w:val="20"/>
        </w:rPr>
        <w:t>重新调度</w:t>
      </w:r>
      <w:r>
        <w:rPr>
          <w:rFonts w:hint="eastAsia" w:ascii="微软雅黑" w:eastAsia="微软雅黑"/>
          <w:color w:val="333333"/>
          <w:w w:val="105"/>
          <w:sz w:val="20"/>
        </w:rPr>
        <w:t>。</w:t>
      </w:r>
    </w:p>
    <w:p>
      <w:pPr>
        <w:pStyle w:val="11"/>
        <w:numPr>
          <w:ilvl w:val="0"/>
          <w:numId w:val="9"/>
        </w:numPr>
        <w:tabs>
          <w:tab w:val="left" w:pos="408"/>
        </w:tabs>
        <w:spacing w:before="15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激活的过程</w:t>
      </w:r>
    </w:p>
    <w:p>
      <w:pPr>
        <w:spacing w:before="104"/>
        <w:ind w:left="119" w:right="0" w:firstLine="0"/>
        <w:jc w:val="left"/>
        <w:rPr>
          <w:rFonts w:ascii="Arial" w:eastAsia="Arial"/>
          <w:sz w:val="20"/>
        </w:rPr>
      </w:pPr>
      <w:r>
        <w:rPr>
          <w:rFonts w:hint="eastAsia" w:ascii="微软雅黑" w:eastAsia="微软雅黑"/>
          <w:color w:val="333333"/>
          <w:w w:val="105"/>
          <w:sz w:val="20"/>
        </w:rPr>
        <w:t>调用激活原语</w:t>
      </w:r>
      <w:r>
        <w:rPr>
          <w:rFonts w:ascii="Arial" w:eastAsia="Arial"/>
          <w:color w:val="333333"/>
          <w:w w:val="105"/>
          <w:sz w:val="20"/>
        </w:rPr>
        <w:t>active</w:t>
      </w:r>
    </w:p>
    <w:p>
      <w:pPr>
        <w:spacing w:before="184" w:line="218" w:lineRule="auto"/>
        <w:ind w:left="533" w:right="8504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34" o:spid="_x0000_s1134" style="position:absolute;left:0pt;margin-left:39.3pt;margin-top:16.65pt;height:3.25pt;width:3.25pt;mso-position-horizontal-relative:page;z-index:251780096;mso-width-relative:page;mso-height-relative:page;" fillcolor="#333333" filled="t" stroked="f" coordorigin="787,334" coordsize="65,65" path="m823,398l815,398,810,398,787,370,787,362,815,334,823,334,851,362,851,370,823,39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5" o:spid="_x0000_s1135" style="position:absolute;left:0pt;margin-left:39.3pt;margin-top:33.45pt;height:3.25pt;width:3.25pt;mso-position-horizontal-relative:page;z-index:251781120;mso-width-relative:page;mso-height-relative:page;" fillcolor="#333333" filled="t" stroked="f" coordorigin="787,670" coordsize="65,65" path="m823,734l815,734,810,733,787,706,787,697,815,670,823,670,851,697,851,706,823,7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进程</w:t>
      </w:r>
      <w:r>
        <w:rPr>
          <w:rFonts w:hint="eastAsia" w:ascii="微软雅黑" w:eastAsia="微软雅黑"/>
          <w:b/>
          <w:sz w:val="20"/>
        </w:rPr>
        <w:t>从外存调入内存</w:t>
      </w:r>
      <w:r>
        <w:rPr>
          <w:rFonts w:hint="eastAsia" w:ascii="微软雅黑" w:eastAsia="微软雅黑"/>
          <w:b/>
          <w:w w:val="105"/>
          <w:sz w:val="20"/>
        </w:rPr>
        <w:t>检查进程状态</w:t>
      </w:r>
    </w:p>
    <w:p>
      <w:pPr>
        <w:spacing w:before="9" w:line="211" w:lineRule="auto"/>
        <w:ind w:left="946" w:right="7936" w:firstLine="0"/>
        <w:jc w:val="left"/>
        <w:rPr>
          <w:rFonts w:hint="eastAsia" w:ascii="微软雅黑" w:eastAsia="微软雅黑"/>
          <w:sz w:val="20"/>
        </w:rPr>
      </w:pPr>
      <w:r>
        <w:pict>
          <v:shape id="_x0000_s1136" o:spid="_x0000_s1136" style="position:absolute;left:0pt;margin-left:59.95pt;margin-top:7.5pt;height:3.25pt;width:3.25pt;mso-position-horizontal-relative:page;z-index:251782144;mso-width-relative:page;mso-height-relative:page;" filled="f" stroked="t" coordorigin="1200,151" coordsize="65,65" path="m1264,183l1244,213,1240,215,1236,215,1232,215,1228,215,1200,187,1200,183,1200,179,1201,175,1202,171,1204,167,1206,163,1209,160,1212,157,1216,155,1220,153,1224,152,1228,151,1232,151,1236,151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37" o:spid="_x0000_s1137" style="position:absolute;left:0pt;margin-left:59.95pt;margin-top:23.65pt;height:3.25pt;width:3.25pt;mso-position-horizontal-relative:page;z-index:251783168;mso-width-relative:page;mso-height-relative:page;" filled="f" stroked="t" coordorigin="1200,474" coordsize="65,65" path="m1264,506l1232,538,1228,538,1202,518,1201,514,1200,510,1200,506,1200,502,1201,498,1202,494,1204,490,1206,486,1209,483,1212,480,1216,478,1220,476,1224,474,1228,474,1232,474,1236,474,1255,483,1258,486,1260,490,1262,494,1263,498,1264,502,1264,506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 xml:space="preserve">静止就绪 </w: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 xml:space="preserve">活动就绪静止阻塞 </w:t>
      </w:r>
      <w:r>
        <w:rPr>
          <w:rFonts w:ascii="Arial" w:eastAsia="Arial"/>
          <w:color w:val="333333"/>
          <w:w w:val="105"/>
          <w:sz w:val="20"/>
        </w:rPr>
        <w:t xml:space="preserve">-&gt; </w:t>
      </w:r>
      <w:r>
        <w:rPr>
          <w:rFonts w:hint="eastAsia" w:ascii="微软雅黑" w:eastAsia="微软雅黑"/>
          <w:color w:val="333333"/>
          <w:w w:val="105"/>
          <w:sz w:val="20"/>
        </w:rPr>
        <w:t>活动阻塞</w:t>
      </w:r>
    </w:p>
    <w:p>
      <w:pPr>
        <w:spacing w:before="0" w:line="347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38" o:spid="_x0000_s1138" style="position:absolute;left:0pt;margin-left:39.3pt;margin-top:7.55pt;height:3.25pt;width:3.25pt;mso-position-horizontal-relative:page;z-index:251784192;mso-width-relative:page;mso-height-relative:page;" fillcolor="#333333" filled="t" stroked="f" coordorigin="787,152" coordsize="65,65" path="m823,216l815,216,810,215,787,188,787,180,815,152,823,152,851,180,851,188,823,2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根据算法进行调度</w:t>
      </w:r>
    </w:p>
    <w:p>
      <w:pPr>
        <w:spacing w:before="170"/>
        <w:ind w:left="119" w:right="0" w:firstLine="0"/>
        <w:jc w:val="left"/>
        <w:rPr>
          <w:rFonts w:hint="eastAsia" w:ascii="微软雅黑" w:eastAsia="微软雅黑"/>
          <w:b/>
          <w:sz w:val="31"/>
        </w:rPr>
      </w:pPr>
      <w:r>
        <w:rPr>
          <w:rFonts w:hint="eastAsia" w:ascii="微软雅黑" w:eastAsia="微软雅黑"/>
          <w:b/>
          <w:sz w:val="31"/>
        </w:rPr>
        <w:t>小结</w:t>
      </w:r>
    </w:p>
    <w:p>
      <w:pPr>
        <w:spacing w:before="103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39" o:spid="_x0000_s1139" style="position:absolute;left:0pt;margin-left:39.3pt;margin-top:13.8pt;height:3.25pt;width:3.25pt;mso-position-horizontal-relative:page;z-index:251785216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更新</w:t>
      </w:r>
      <w:r>
        <w:rPr>
          <w:rFonts w:ascii="Arial" w:eastAsia="Arial"/>
          <w:color w:val="333333"/>
          <w:w w:val="105"/>
          <w:sz w:val="20"/>
        </w:rPr>
        <w:t>PCB</w:t>
      </w:r>
      <w:r>
        <w:rPr>
          <w:rFonts w:hint="eastAsia" w:ascii="微软雅黑" w:eastAsia="微软雅黑"/>
          <w:color w:val="333333"/>
          <w:w w:val="105"/>
          <w:sz w:val="20"/>
        </w:rPr>
        <w:t>中的信息</w:t>
      </w:r>
    </w:p>
    <w:p>
      <w:pPr>
        <w:pStyle w:val="11"/>
        <w:numPr>
          <w:ilvl w:val="1"/>
          <w:numId w:val="9"/>
        </w:numPr>
        <w:tabs>
          <w:tab w:val="left" w:pos="1176"/>
        </w:tabs>
        <w:spacing w:before="0" w:after="0" w:line="329" w:lineRule="exact"/>
        <w:ind w:left="1175" w:right="0" w:hanging="230"/>
        <w:jc w:val="left"/>
        <w:rPr>
          <w:b/>
          <w:sz w:val="20"/>
        </w:rPr>
      </w:pPr>
      <w:r>
        <w:pict>
          <v:shape id="_x0000_s1140" o:spid="_x0000_s1140" style="position:absolute;left:0pt;margin-left:59.95pt;margin-top:7.85pt;height:3.25pt;width:3.25pt;mso-position-horizontal-relative:page;z-index:251786240;mso-width-relative:page;mso-height-relative:page;" filled="f" stroked="t" coordorigin="1200,157" coordsize="65,65" path="m1264,189l1232,222,1228,222,1200,194,1200,189,1200,185,1201,181,1202,177,1204,173,1206,170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b/>
          <w:w w:val="105"/>
          <w:sz w:val="20"/>
        </w:rPr>
        <w:t>修改进程状态标志</w:t>
      </w:r>
    </w:p>
    <w:p>
      <w:pPr>
        <w:pStyle w:val="11"/>
        <w:numPr>
          <w:ilvl w:val="1"/>
          <w:numId w:val="9"/>
        </w:numPr>
        <w:tabs>
          <w:tab w:val="left" w:pos="1176"/>
        </w:tabs>
        <w:spacing w:before="0" w:after="0" w:line="329" w:lineRule="exact"/>
        <w:ind w:left="1175" w:right="0" w:hanging="230"/>
        <w:jc w:val="left"/>
        <w:rPr>
          <w:b/>
          <w:sz w:val="20"/>
        </w:rPr>
      </w:pPr>
      <w:r>
        <w:pict>
          <v:shape id="_x0000_s1141" o:spid="_x0000_s1141" style="position:absolute;left:0pt;margin-left:59.95pt;margin-top:7.5pt;height:3.25pt;width:3.25pt;mso-position-horizontal-relative:page;z-index:251787264;mso-width-relative:page;mso-height-relative:page;" filled="f" stroked="t" coordorigin="1200,151" coordsize="65,65" path="m1264,183l1232,215,1228,215,1200,187,1200,183,1200,179,1201,175,1202,171,1204,167,1206,163,1209,160,1212,157,1216,155,1220,153,1224,151,1228,151,1232,151,1236,151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color w:val="333333"/>
          <w:w w:val="105"/>
          <w:sz w:val="20"/>
        </w:rPr>
        <w:t>剥夺当前运行进程的</w:t>
      </w:r>
      <w:r>
        <w:rPr>
          <w:rFonts w:ascii="Arial" w:eastAsia="Arial"/>
          <w:color w:val="333333"/>
          <w:w w:val="105"/>
          <w:sz w:val="20"/>
        </w:rPr>
        <w:t>CPU</w:t>
      </w:r>
      <w:r>
        <w:rPr>
          <w:color w:val="333333"/>
          <w:w w:val="105"/>
          <w:sz w:val="20"/>
        </w:rPr>
        <w:t>使用权必然需要</w:t>
      </w:r>
      <w:r>
        <w:rPr>
          <w:b/>
          <w:w w:val="105"/>
          <w:sz w:val="20"/>
        </w:rPr>
        <w:t>保存期运行环境</w:t>
      </w:r>
    </w:p>
    <w:p>
      <w:pPr>
        <w:pStyle w:val="11"/>
        <w:numPr>
          <w:ilvl w:val="1"/>
          <w:numId w:val="9"/>
        </w:numPr>
        <w:tabs>
          <w:tab w:val="left" w:pos="1165"/>
        </w:tabs>
        <w:spacing w:before="15" w:after="0" w:line="211" w:lineRule="auto"/>
        <w:ind w:left="533" w:right="6013" w:firstLine="413"/>
        <w:jc w:val="left"/>
        <w:rPr>
          <w:sz w:val="20"/>
        </w:rPr>
      </w:pPr>
      <w:r>
        <w:pict>
          <v:shape id="_x0000_s1142" o:spid="_x0000_s1142" style="position:absolute;left:0pt;margin-left:59.95pt;margin-top:7.8pt;height:3.25pt;width:3.25pt;mso-position-horizontal-relative:page;z-index:-251656192;mso-width-relative:page;mso-height-relative:page;" filled="f" stroked="t" coordorigin="1200,157" coordsize="65,65" path="m1264,189l1232,221,1228,221,1200,193,1200,189,1200,185,1209,166,1212,163,1216,161,1220,159,1224,158,1228,157,1232,157,1236,157,1240,158,1244,159,1248,161,1252,163,1255,166,1258,169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43" o:spid="_x0000_s1143" style="position:absolute;left:0pt;margin-left:39.3pt;margin-top:23.95pt;height:3.25pt;width:3.25pt;mso-position-horizontal-relative:page;z-index:251788288;mso-width-relative:page;mso-height-relative:page;" fillcolor="#333333" filled="t" stroked="f" coordorigin="787,480" coordsize="65,65" path="m823,544l815,544,810,543,787,516,787,508,815,480,823,480,851,508,851,516,823,5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z w:val="20"/>
        </w:rPr>
        <w:t>某进程开始运行前必然要</w:t>
      </w:r>
      <w:r>
        <w:rPr>
          <w:b/>
          <w:spacing w:val="-3"/>
          <w:sz w:val="20"/>
        </w:rPr>
        <w:t>恢复其运行环境</w:t>
      </w:r>
      <w:r>
        <w:rPr>
          <w:color w:val="333333"/>
          <w:w w:val="105"/>
          <w:sz w:val="20"/>
        </w:rPr>
        <w:t>将</w:t>
      </w:r>
      <w:r>
        <w:rPr>
          <w:rFonts w:ascii="Arial" w:eastAsia="Arial"/>
          <w:color w:val="333333"/>
          <w:w w:val="105"/>
          <w:sz w:val="20"/>
        </w:rPr>
        <w:t>PCB</w:t>
      </w:r>
      <w:r>
        <w:rPr>
          <w:color w:val="333333"/>
          <w:w w:val="105"/>
          <w:sz w:val="20"/>
        </w:rPr>
        <w:t>插入合适的队列</w:t>
      </w:r>
    </w:p>
    <w:p>
      <w:pPr>
        <w:spacing w:before="0" w:line="347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44" o:spid="_x0000_s1144" style="position:absolute;left:0pt;margin-left:39.3pt;margin-top:7.55pt;height:3.25pt;width:3.25pt;mso-position-horizontal-relative:page;z-index:251789312;mso-width-relative:page;mso-height-relative:page;" fillcolor="#333333" filled="t" stroked="f" coordorigin="787,152" coordsize="65,65" path="m823,216l815,216,810,215,787,188,787,180,815,152,823,152,851,180,851,188,823,2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分配</w:t>
      </w:r>
      <w:r>
        <w:rPr>
          <w:rFonts w:ascii="Arial" w:eastAsia="Arial"/>
          <w:color w:val="333333"/>
          <w:w w:val="105"/>
          <w:sz w:val="20"/>
        </w:rPr>
        <w:t>/</w:t>
      </w:r>
      <w:r>
        <w:rPr>
          <w:rFonts w:hint="eastAsia" w:ascii="微软雅黑" w:eastAsia="微软雅黑"/>
          <w:color w:val="333333"/>
          <w:w w:val="105"/>
          <w:sz w:val="20"/>
        </w:rPr>
        <w:t>回收资源</w:t>
      </w:r>
    </w:p>
    <w:p>
      <w:pPr>
        <w:pStyle w:val="11"/>
        <w:numPr>
          <w:ilvl w:val="1"/>
          <w:numId w:val="1"/>
        </w:numPr>
        <w:tabs>
          <w:tab w:val="left" w:pos="723"/>
        </w:tabs>
        <w:spacing w:before="221" w:after="0" w:line="240" w:lineRule="auto"/>
        <w:ind w:left="722" w:right="0" w:hanging="604"/>
        <w:jc w:val="left"/>
        <w:rPr>
          <w:b/>
          <w:sz w:val="36"/>
        </w:rPr>
      </w:pPr>
      <w:r>
        <w:rPr>
          <w:b/>
          <w:sz w:val="36"/>
        </w:rPr>
        <w:t>进程同步（最重要！！！）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20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基本概念</w:t>
      </w:r>
    </w:p>
    <w:p>
      <w:pPr>
        <w:pStyle w:val="11"/>
        <w:numPr>
          <w:ilvl w:val="0"/>
          <w:numId w:val="10"/>
        </w:numPr>
        <w:tabs>
          <w:tab w:val="left" w:pos="408"/>
        </w:tabs>
        <w:spacing w:before="75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两种形式的制约关系</w:t>
      </w:r>
    </w:p>
    <w:p>
      <w:pPr>
        <w:spacing w:before="65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进程同步</w:t>
      </w:r>
    </w:p>
    <w:p>
      <w:pPr>
        <w:spacing w:before="135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45" o:spid="_x0000_s1145" style="position:absolute;left:0pt;margin-left:39.3pt;margin-top:15.4pt;height:3.25pt;width:3.25pt;mso-position-horizontal-relative:page;z-index:251790336;mso-width-relative:page;mso-height-relative:page;" fillcolor="#333333" filled="t" stroked="f" coordorigin="787,309" coordsize="65,65" path="m823,373l815,373,810,372,787,345,787,337,815,309,823,309,851,337,851,345,823,37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异步性：进程不是一下做完，一步一步进行。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46" o:spid="_x0000_s1146" style="position:absolute;left:0pt;margin-left:39.3pt;margin-top:7.5pt;height:3.25pt;width:3.25pt;mso-position-horizontal-relative:page;z-index:251791360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同步</w:t>
      </w:r>
      <w:r>
        <w:rPr>
          <w:rFonts w:ascii="Arial" w:eastAsia="Arial"/>
          <w:b/>
          <w:w w:val="105"/>
          <w:sz w:val="20"/>
        </w:rPr>
        <w:t>/</w:t>
      </w:r>
      <w:r>
        <w:rPr>
          <w:rFonts w:hint="eastAsia" w:ascii="微软雅黑" w:eastAsia="微软雅黑"/>
          <w:b/>
          <w:w w:val="105"/>
          <w:sz w:val="20"/>
        </w:rPr>
        <w:t>直接制约关系</w:t>
      </w:r>
      <w:r>
        <w:rPr>
          <w:rFonts w:hint="eastAsia" w:ascii="微软雅黑" w:eastAsia="微软雅黑"/>
          <w:color w:val="333333"/>
          <w:w w:val="105"/>
          <w:sz w:val="20"/>
        </w:rPr>
        <w:t>：完成某任务后，才能执行。</w:t>
      </w:r>
    </w:p>
    <w:p>
      <w:pPr>
        <w:spacing w:before="135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进程互斥</w:t>
      </w:r>
    </w:p>
    <w:p>
      <w:pPr>
        <w:spacing w:before="122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47" o:spid="_x0000_s1147" style="position:absolute;left:0pt;margin-left:39.3pt;margin-top:14.75pt;height:3.25pt;width:3.25pt;mso-position-horizontal-relative:page;z-index:251792384;mso-width-relative:page;mso-height-relative:page;" fillcolor="#333333" filled="t" stroked="f" coordorigin="787,296" coordsize="65,65" path="m823,360l815,360,810,359,787,332,787,324,815,296,823,296,851,324,851,332,823,36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互斥</w:t>
      </w:r>
      <w:r>
        <w:rPr>
          <w:rFonts w:ascii="Arial" w:eastAsia="Arial"/>
          <w:b/>
          <w:w w:val="105"/>
          <w:sz w:val="20"/>
        </w:rPr>
        <w:t>/</w:t>
      </w:r>
      <w:r>
        <w:rPr>
          <w:rFonts w:hint="eastAsia" w:ascii="微软雅黑" w:eastAsia="微软雅黑"/>
          <w:b/>
          <w:w w:val="105"/>
          <w:sz w:val="20"/>
        </w:rPr>
        <w:t>间接制约关系</w:t>
      </w:r>
      <w:r>
        <w:rPr>
          <w:rFonts w:hint="eastAsia" w:ascii="微软雅黑" w:eastAsia="微软雅黑"/>
          <w:color w:val="333333"/>
          <w:w w:val="105"/>
          <w:sz w:val="20"/>
        </w:rPr>
        <w:t>：多个进程访问某个临界资源需要等待，一个一个访问。（例如：打印机）</w:t>
      </w:r>
    </w:p>
    <w:p>
      <w:pPr>
        <w:spacing w:after="0"/>
        <w:jc w:val="left"/>
        <w:rPr>
          <w:rFonts w:hint="eastAsia" w:ascii="微软雅黑" w:eastAsia="微软雅黑"/>
          <w:sz w:val="20"/>
        </w:rPr>
        <w:sectPr>
          <w:pgSz w:w="11920" w:h="16860"/>
          <w:pgMar w:top="500" w:right="560" w:bottom="280" w:left="460" w:header="720" w:footer="720" w:gutter="0"/>
          <w:cols w:space="720" w:num="1"/>
        </w:sectPr>
      </w:pPr>
    </w:p>
    <w:p>
      <w:pPr>
        <w:pStyle w:val="4"/>
        <w:numPr>
          <w:ilvl w:val="0"/>
          <w:numId w:val="10"/>
        </w:numPr>
        <w:tabs>
          <w:tab w:val="left" w:pos="337"/>
        </w:tabs>
        <w:spacing w:before="4" w:after="0" w:line="240" w:lineRule="auto"/>
        <w:ind w:left="336" w:right="0" w:hanging="218"/>
        <w:jc w:val="left"/>
      </w:pPr>
      <w:r>
        <w:t>临界资源</w:t>
      </w:r>
    </w:p>
    <w:p>
      <w:pPr>
        <w:spacing w:before="104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48" o:spid="_x0000_s1148" style="position:absolute;left:0pt;margin-left:39.3pt;margin-top:13.85pt;height:3.25pt;width:3.25pt;mso-position-horizontal-relative:page;z-index:251793408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理解资源：一段时间内只允许一个进程访问的资源</w:t>
      </w:r>
    </w:p>
    <w:p>
      <w:pPr>
        <w:pStyle w:val="11"/>
        <w:numPr>
          <w:ilvl w:val="0"/>
          <w:numId w:val="10"/>
        </w:numPr>
        <w:tabs>
          <w:tab w:val="left" w:pos="408"/>
        </w:tabs>
        <w:spacing w:before="15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临界区</w:t>
      </w:r>
    </w:p>
    <w:p>
      <w:pPr>
        <w:spacing w:before="103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49" o:spid="_x0000_s1149" style="position:absolute;left:0pt;margin-left:39.3pt;margin-top:13.8pt;height:3.25pt;width:3.25pt;mso-position-horizontal-relative:page;z-index:251794432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临界区：每个进程中访问临界资源的那段代码</w:t>
      </w:r>
    </w:p>
    <w:p>
      <w:pPr>
        <w:spacing w:before="122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访问临界区的程序设计：</w:t>
      </w:r>
    </w:p>
    <w:p>
      <w:pPr>
        <w:spacing w:before="122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50" o:spid="_x0000_s1150" style="position:absolute;left:0pt;margin-left:39.3pt;margin-top:14.75pt;height:3.25pt;width:3.25pt;mso-position-horizontal-relative:page;z-index:251795456;mso-width-relative:page;mso-height-relative:page;" fillcolor="#333333" filled="t" stroked="f" coordorigin="787,296" coordsize="65,65" path="m823,360l815,360,810,359,787,332,787,324,815,296,823,296,851,324,851,332,823,36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对于访问的临界资源进行检查</w:t>
      </w:r>
    </w:p>
    <w:p>
      <w:pPr>
        <w:spacing w:before="7" w:line="218" w:lineRule="auto"/>
        <w:ind w:left="533" w:right="6231" w:firstLine="0"/>
        <w:jc w:val="left"/>
        <w:rPr>
          <w:rFonts w:hint="eastAsia" w:ascii="微软雅黑" w:eastAsia="微软雅黑"/>
          <w:sz w:val="20"/>
        </w:rPr>
      </w:pPr>
      <w:r>
        <w:pict>
          <v:shape id="_x0000_s1151" o:spid="_x0000_s1151" style="position:absolute;left:0pt;margin-left:39.3pt;margin-top:7.8pt;height:3.25pt;width:3.25pt;mso-position-horizontal-relative:page;z-index:251796480;mso-width-relative:page;mso-height-relative:page;" fillcolor="#333333" filled="t" stroked="f" coordorigin="787,157" coordsize="65,65" path="m823,221l815,221,810,221,787,193,787,185,815,157,823,157,851,185,851,193,823,2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52" o:spid="_x0000_s1152" style="position:absolute;left:0pt;margin-left:39.3pt;margin-top:24.6pt;height:3.25pt;width:3.25pt;mso-position-horizontal-relative:page;z-index:251797504;mso-width-relative:page;mso-height-relative:page;" fillcolor="#333333" filled="t" stroked="f" coordorigin="787,493" coordsize="65,65" path="m823,557l815,557,810,556,787,529,787,520,815,493,823,493,851,520,851,529,823,5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sz w:val="20"/>
        </w:rPr>
        <w:t>进入区</w:t>
      </w:r>
      <w:r>
        <w:rPr>
          <w:rFonts w:hint="eastAsia" w:ascii="微软雅黑" w:eastAsia="微软雅黑"/>
          <w:color w:val="333333"/>
          <w:sz w:val="20"/>
        </w:rPr>
        <w:t>：若此刻未被访问，</w:t>
      </w:r>
      <w:r>
        <w:rPr>
          <w:rFonts w:hint="eastAsia" w:ascii="微软雅黑" w:eastAsia="微软雅黑"/>
          <w:b/>
          <w:sz w:val="20"/>
        </w:rPr>
        <w:t>设正在访问的标志</w:t>
      </w:r>
      <w:r>
        <w:rPr>
          <w:rFonts w:hint="eastAsia" w:ascii="微软雅黑" w:eastAsia="微软雅黑"/>
          <w:b/>
          <w:w w:val="105"/>
          <w:sz w:val="20"/>
        </w:rPr>
        <w:t>临界区</w:t>
      </w:r>
      <w:r>
        <w:rPr>
          <w:rFonts w:hint="eastAsia" w:ascii="微软雅黑" w:eastAsia="微软雅黑"/>
          <w:color w:val="333333"/>
          <w:w w:val="105"/>
          <w:sz w:val="20"/>
        </w:rPr>
        <w:t>：访问临界资源</w:t>
      </w:r>
    </w:p>
    <w:p>
      <w:pPr>
        <w:spacing w:before="0" w:line="218" w:lineRule="auto"/>
        <w:ind w:left="533" w:right="5818" w:firstLine="0"/>
        <w:jc w:val="left"/>
        <w:rPr>
          <w:rFonts w:hint="eastAsia" w:ascii="微软雅黑" w:eastAsia="微软雅黑"/>
          <w:sz w:val="20"/>
        </w:rPr>
      </w:pPr>
      <w:r>
        <w:pict>
          <v:shape id="_x0000_s1153" o:spid="_x0000_s1153" style="position:absolute;left:0pt;margin-left:39.3pt;margin-top:7.45pt;height:3.25pt;width:3.25pt;mso-position-horizontal-relative:page;z-index:251798528;mso-width-relative:page;mso-height-relative:page;" fillcolor="#333333" filled="t" stroked="f" coordorigin="787,150" coordsize="65,65" path="m823,214l815,214,810,214,787,186,787,178,815,150,823,150,851,178,851,186,823,2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54" o:spid="_x0000_s1154" style="position:absolute;left:0pt;margin-left:39.3pt;margin-top:24.25pt;height:3.25pt;width:3.25pt;mso-position-horizontal-relative:page;z-index:251799552;mso-width-relative:page;mso-height-relative:page;" fillcolor="#333333" filled="t" stroked="f" coordorigin="787,486" coordsize="65,65" path="m823,550l815,550,810,549,787,522,787,513,815,486,823,486,851,513,851,522,823,5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sz w:val="20"/>
        </w:rPr>
        <w:t>退出区</w:t>
      </w:r>
      <w:r>
        <w:rPr>
          <w:rFonts w:hint="eastAsia" w:ascii="微软雅黑" w:eastAsia="微软雅黑"/>
          <w:color w:val="333333"/>
          <w:sz w:val="20"/>
        </w:rPr>
        <w:t>：将正在访问的标志恢复为未被访问的标志</w:t>
      </w:r>
      <w:r>
        <w:rPr>
          <w:rFonts w:hint="eastAsia" w:ascii="微软雅黑" w:eastAsia="微软雅黑"/>
          <w:b/>
          <w:w w:val="105"/>
          <w:sz w:val="20"/>
        </w:rPr>
        <w:t>剩余区</w:t>
      </w:r>
      <w:r>
        <w:rPr>
          <w:rFonts w:hint="eastAsia" w:ascii="微软雅黑" w:eastAsia="微软雅黑"/>
          <w:color w:val="333333"/>
          <w:w w:val="105"/>
          <w:sz w:val="20"/>
        </w:rPr>
        <w:t>：其余部分</w:t>
      </w:r>
    </w:p>
    <w:p>
      <w:pPr>
        <w:pStyle w:val="11"/>
        <w:numPr>
          <w:ilvl w:val="0"/>
          <w:numId w:val="10"/>
        </w:numPr>
        <w:tabs>
          <w:tab w:val="left" w:pos="408"/>
        </w:tabs>
        <w:spacing w:before="143" w:after="0" w:line="240" w:lineRule="auto"/>
        <w:ind w:left="407" w:right="0" w:hanging="289"/>
        <w:jc w:val="left"/>
        <w:rPr>
          <w:rFonts w:ascii="Arial" w:eastAsia="Arial"/>
          <w:b/>
          <w:sz w:val="26"/>
        </w:rPr>
      </w:pPr>
      <w:r>
        <w:rPr>
          <w:b/>
          <w:sz w:val="26"/>
        </w:rPr>
        <w:t>同步机制应遵循的规则</w:t>
      </w:r>
      <w:r>
        <w:rPr>
          <w:rFonts w:ascii="Arial" w:eastAsia="Arial"/>
          <w:b/>
          <w:sz w:val="26"/>
        </w:rPr>
        <w:t>(</w:t>
      </w:r>
      <w:r>
        <w:rPr>
          <w:b/>
          <w:sz w:val="26"/>
        </w:rPr>
        <w:t>要记</w:t>
      </w:r>
      <w:r>
        <w:rPr>
          <w:rFonts w:ascii="Arial" w:eastAsia="Arial"/>
          <w:b/>
          <w:sz w:val="26"/>
        </w:rPr>
        <w:t>)</w:t>
      </w:r>
    </w:p>
    <w:p>
      <w:pPr>
        <w:spacing w:before="128" w:line="218" w:lineRule="auto"/>
        <w:ind w:left="533" w:right="9492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55" o:spid="_x0000_s1155" style="position:absolute;left:0pt;margin-left:39.3pt;margin-top:13.85pt;height:3.25pt;width:3.25pt;mso-position-horizontal-relative:page;z-index:251800576;mso-width-relative:page;mso-height-relative:page;" fillcolor="#333333" filled="t" stroked="f" coordorigin="787,278" coordsize="65,65" path="m823,342l815,342,810,342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56" o:spid="_x0000_s1156" style="position:absolute;left:0pt;margin-left:39.3pt;margin-top:30.65pt;height:3.25pt;width:3.25pt;mso-position-horizontal-relative:page;z-index:251801600;mso-width-relative:page;mso-height-relative:page;" fillcolor="#333333" filled="t" stroked="f" coordorigin="787,614" coordsize="65,65" path="m823,678l815,678,810,677,787,650,787,641,815,614,823,614,851,641,851,650,823,6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空闲让进忙则等待</w:t>
      </w:r>
    </w:p>
    <w:p>
      <w:pPr>
        <w:spacing w:before="0" w:line="32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57" o:spid="_x0000_s1157" style="position:absolute;left:0pt;margin-left:39.3pt;margin-top:7.5pt;height:3.25pt;width:3.25pt;mso-position-horizontal-relative:page;z-index:251802624;mso-width-relative:page;mso-height-relative:page;" fillcolor="#333333" filled="t" stroked="f" coordorigin="787,150" coordsize="65,65" path="m823,215l815,215,810,214,787,187,787,178,815,150,823,150,851,178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有限等待</w:t>
      </w:r>
      <w:r>
        <w:rPr>
          <w:rFonts w:hint="eastAsia" w:ascii="微软雅黑" w:eastAsia="微软雅黑"/>
          <w:color w:val="333333"/>
          <w:w w:val="105"/>
          <w:sz w:val="20"/>
        </w:rPr>
        <w:t>：等待进程，在有限时间内可以访问。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58" o:spid="_x0000_s1158" style="position:absolute;left:0pt;margin-left:39.3pt;margin-top:7.5pt;height:3.25pt;width:3.25pt;mso-position-horizontal-relative:page;z-index:251803648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让权等待</w:t>
      </w:r>
      <w:r>
        <w:rPr>
          <w:rFonts w:hint="eastAsia" w:ascii="微软雅黑" w:eastAsia="微软雅黑"/>
          <w:color w:val="333333"/>
          <w:w w:val="105"/>
          <w:sz w:val="20"/>
        </w:rPr>
        <w:t>：进程不能进入临界区时，应立即释放处理机，放置进程忙等待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8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硬件同步机制</w:t>
      </w:r>
    </w:p>
    <w:p>
      <w:pPr>
        <w:pStyle w:val="11"/>
        <w:numPr>
          <w:ilvl w:val="0"/>
          <w:numId w:val="11"/>
        </w:numPr>
        <w:tabs>
          <w:tab w:val="left" w:pos="408"/>
        </w:tabs>
        <w:spacing w:before="88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关中断</w:t>
      </w:r>
    </w:p>
    <w:p>
      <w:pPr>
        <w:spacing w:before="104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59" o:spid="_x0000_s1159" style="position:absolute;left:0pt;margin-left:39.3pt;margin-top:13.85pt;height:3.25pt;width:3.25pt;mso-position-horizontal-relative:page;z-index:251804672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原理</w:t>
      </w:r>
    </w:p>
    <w:p>
      <w:pPr>
        <w:spacing w:before="1" w:line="218" w:lineRule="auto"/>
        <w:ind w:left="533" w:right="5612" w:firstLine="413"/>
        <w:jc w:val="left"/>
        <w:rPr>
          <w:rFonts w:hint="eastAsia" w:ascii="微软雅黑" w:eastAsia="微软雅黑"/>
          <w:sz w:val="20"/>
        </w:rPr>
      </w:pPr>
      <w:r>
        <w:pict>
          <v:shape id="_x0000_s1160" o:spid="_x0000_s1160" style="position:absolute;left:0pt;margin-left:59.95pt;margin-top:7.5pt;height:3.25pt;width:3.25pt;mso-position-horizontal-relative:page;z-index:-251655168;mso-width-relative:page;mso-height-relative:page;" filled="f" stroked="t" coordorigin="1200,151" coordsize="65,65" path="m1264,183l1244,213,1240,215,1236,215,1232,215,1228,215,1200,187,1200,183,1200,179,1201,175,1202,171,1204,167,1206,163,1209,160,1212,157,1216,155,1220,153,1224,152,1228,151,1232,151,1236,151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61" o:spid="_x0000_s1161" style="position:absolute;left:0pt;margin-left:39.3pt;margin-top:24.3pt;height:3.25pt;width:3.25pt;mso-position-horizontal-relative:page;z-index:251805696;mso-width-relative:page;mso-height-relative:page;" fillcolor="#333333" filled="t" stroked="f" coordorigin="787,487" coordsize="65,65" path="m823,551l815,551,810,550,787,523,787,514,815,487,823,487,851,514,851,523,823,5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1"/>
          <w:sz w:val="20"/>
        </w:rPr>
        <w:t>锁测试前关中断，完成所测试并上锁后，开中断</w:t>
      </w:r>
      <w:r>
        <w:rPr>
          <w:rFonts w:hint="eastAsia" w:ascii="微软雅黑" w:eastAsia="微软雅黑"/>
          <w:color w:val="333333"/>
          <w:w w:val="105"/>
          <w:sz w:val="20"/>
        </w:rPr>
        <w:t>缺点</w:t>
      </w:r>
    </w:p>
    <w:p>
      <w:pPr>
        <w:spacing w:before="0" w:line="218" w:lineRule="auto"/>
        <w:ind w:left="946" w:right="6851" w:firstLine="0"/>
        <w:jc w:val="left"/>
        <w:rPr>
          <w:rFonts w:hint="eastAsia" w:ascii="微软雅黑" w:eastAsia="微软雅黑"/>
          <w:sz w:val="20"/>
        </w:rPr>
      </w:pPr>
      <w:r>
        <w:pict>
          <v:shape id="_x0000_s1162" o:spid="_x0000_s1162" style="position:absolute;left:0pt;margin-left:59.95pt;margin-top:7.45pt;height:3.25pt;width:3.25pt;mso-position-horizontal-relative:page;z-index:251806720;mso-width-relative:page;mso-height-relative:page;" filled="f" stroked="t" coordorigin="1200,150" coordsize="65,65" path="m1264,182l1232,214,1228,214,1200,186,1200,182,1200,178,1201,174,1202,170,1204,166,1206,162,1209,159,1212,156,1216,154,1220,152,1224,151,1228,150,1232,150,1236,150,1255,159,1258,162,1260,166,1262,170,1263,174,1264,178,1264,18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63" o:spid="_x0000_s1163" style="position:absolute;left:0pt;margin-left:59.95pt;margin-top:24.25pt;height:3.25pt;width:3.25pt;mso-position-horizontal-relative:page;z-index:251807744;mso-width-relative:page;mso-height-relative:page;" filled="f" stroked="t" coordorigin="1200,486" coordsize="65,65" path="m1264,518l1244,548,1240,549,1236,550,1232,550,1228,550,1200,522,1200,518,1200,513,1201,509,1202,505,1204,501,1206,498,1209,495,1212,492,1216,490,1220,488,1224,486,1228,486,1232,486,1236,486,1255,495,1258,498,1260,501,1262,505,1263,509,1264,513,1264,51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滥用关中断权利，会导致严重后果</w:t>
      </w:r>
      <w:r>
        <w:rPr>
          <w:rFonts w:hint="eastAsia" w:ascii="微软雅黑" w:eastAsia="微软雅黑"/>
          <w:color w:val="333333"/>
          <w:w w:val="105"/>
          <w:sz w:val="20"/>
        </w:rPr>
        <w:t>时间过长，系统效率低</w:t>
      </w:r>
    </w:p>
    <w:p>
      <w:pPr>
        <w:spacing w:before="0" w:line="33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64" o:spid="_x0000_s1164" style="position:absolute;left:0pt;margin-left:59.95pt;margin-top:6.85pt;height:3.25pt;width:3.25pt;mso-position-horizontal-relative:page;z-index:251808768;mso-width-relative:page;mso-height-relative:page;" filled="f" stroked="t" coordorigin="1200,137" coordsize="65,65" path="m1264,170l1232,202,1228,202,1202,182,1201,178,1200,174,1200,170,1200,165,1201,161,1202,157,1204,153,1206,150,1209,147,1212,144,1216,141,1220,140,1224,138,1228,137,1232,137,1236,137,1240,138,1244,140,1248,141,1252,144,1255,147,1258,150,1260,153,1262,157,1263,161,1264,165,1264,17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不适用于多</w:t>
      </w:r>
      <w:r>
        <w:rPr>
          <w:rFonts w:ascii="Arial" w:eastAsia="Arial"/>
          <w:color w:val="333333"/>
          <w:w w:val="105"/>
          <w:sz w:val="20"/>
        </w:rPr>
        <w:t>CPU</w:t>
      </w:r>
      <w:r>
        <w:rPr>
          <w:rFonts w:hint="eastAsia" w:ascii="微软雅黑" w:eastAsia="微软雅黑"/>
          <w:color w:val="333333"/>
          <w:w w:val="105"/>
          <w:sz w:val="20"/>
        </w:rPr>
        <w:t>系统</w:t>
      </w:r>
    </w:p>
    <w:p>
      <w:pPr>
        <w:pStyle w:val="11"/>
        <w:numPr>
          <w:ilvl w:val="0"/>
          <w:numId w:val="11"/>
        </w:numPr>
        <w:tabs>
          <w:tab w:val="left" w:pos="408"/>
        </w:tabs>
        <w:spacing w:before="146" w:after="0" w:line="240" w:lineRule="auto"/>
        <w:ind w:left="407" w:right="0" w:hanging="289"/>
        <w:jc w:val="left"/>
        <w:rPr>
          <w:b/>
          <w:sz w:val="26"/>
        </w:rPr>
      </w:pPr>
      <w:r>
        <w:rPr>
          <w:rFonts w:ascii="Arial" w:eastAsia="Arial"/>
          <w:b/>
          <w:sz w:val="26"/>
        </w:rPr>
        <w:t>Test-and-Set</w:t>
      </w:r>
      <w:r>
        <w:rPr>
          <w:b/>
          <w:sz w:val="26"/>
        </w:rPr>
        <w:t>指令实现互斥</w:t>
      </w:r>
    </w:p>
    <w:p>
      <w:pPr>
        <w:pStyle w:val="7"/>
        <w:spacing w:before="13"/>
        <w:rPr>
          <w:rFonts w:ascii="微软雅黑"/>
          <w:b/>
          <w:sz w:val="16"/>
        </w:rPr>
      </w:pPr>
    </w:p>
    <w:p>
      <w:pPr>
        <w:pStyle w:val="7"/>
        <w:ind w:left="260"/>
        <w:rPr>
          <w:rFonts w:hint="eastAsia" w:ascii="新宋体" w:eastAsia="新宋体"/>
        </w:rPr>
      </w:pPr>
      <w:r>
        <w:rPr>
          <w:w w:val="105"/>
        </w:rPr>
        <w:t>// TS</w:t>
      </w:r>
      <w:r>
        <w:rPr>
          <w:rFonts w:hint="eastAsia" w:ascii="新宋体" w:eastAsia="新宋体"/>
          <w:w w:val="105"/>
        </w:rPr>
        <w:t>的机制</w:t>
      </w:r>
    </w:p>
    <w:p>
      <w:pPr>
        <w:pStyle w:val="7"/>
        <w:spacing w:before="65"/>
        <w:ind w:left="260"/>
      </w:pPr>
      <w:r>
        <w:rPr>
          <w:w w:val="105"/>
        </w:rPr>
        <w:t>boolean TS(boolean *lock)</w:t>
      </w:r>
    </w:p>
    <w:p>
      <w:pPr>
        <w:pStyle w:val="7"/>
        <w:spacing w:before="70"/>
        <w:ind w:left="260"/>
      </w:pPr>
      <w:r>
        <w:rPr>
          <w:w w:val="103"/>
        </w:rPr>
        <w:t>{</w:t>
      </w:r>
    </w:p>
    <w:p>
      <w:pPr>
        <w:pStyle w:val="7"/>
        <w:spacing w:before="69" w:line="336" w:lineRule="auto"/>
        <w:ind w:left="430" w:right="9330"/>
      </w:pPr>
      <w:r>
        <w:rPr>
          <w:w w:val="105"/>
        </w:rPr>
        <w:t>boolean old; old = *lock;</w:t>
      </w:r>
    </w:p>
    <w:p>
      <w:pPr>
        <w:pStyle w:val="7"/>
        <w:tabs>
          <w:tab w:val="left" w:pos="1793"/>
        </w:tabs>
        <w:spacing w:line="179" w:lineRule="exact"/>
        <w:ind w:left="430"/>
        <w:rPr>
          <w:rFonts w:hint="eastAsia" w:ascii="新宋体" w:eastAsia="新宋体"/>
        </w:rPr>
      </w:pPr>
      <w:r>
        <w:rPr>
          <w:w w:val="105"/>
        </w:rPr>
        <w:t>*lock</w:t>
      </w:r>
      <w:r>
        <w:rPr>
          <w:spacing w:val="-5"/>
          <w:w w:val="105"/>
        </w:rPr>
        <w:t xml:space="preserve"> = </w:t>
      </w:r>
      <w:r>
        <w:rPr>
          <w:w w:val="105"/>
        </w:rPr>
        <w:t>TRUE;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3"/>
          <w:w w:val="105"/>
        </w:rPr>
        <w:t xml:space="preserve"> </w:t>
      </w:r>
      <w:r>
        <w:rPr>
          <w:rFonts w:hint="eastAsia" w:ascii="新宋体" w:eastAsia="新宋体"/>
          <w:w w:val="105"/>
        </w:rPr>
        <w:t>上锁</w:t>
      </w:r>
    </w:p>
    <w:p>
      <w:pPr>
        <w:pStyle w:val="7"/>
        <w:spacing w:before="65"/>
        <w:ind w:left="430"/>
      </w:pPr>
      <w:r>
        <w:rPr>
          <w:w w:val="105"/>
        </w:rPr>
        <w:t>return old;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spacing w:before="9"/>
        <w:rPr>
          <w:sz w:val="18"/>
        </w:rPr>
      </w:pPr>
    </w:p>
    <w:p>
      <w:pPr>
        <w:pStyle w:val="7"/>
        <w:spacing w:before="83"/>
        <w:ind w:left="260"/>
        <w:rPr>
          <w:rFonts w:hint="eastAsia" w:ascii="新宋体" w:eastAsia="新宋体"/>
        </w:rPr>
      </w:pPr>
      <w:r>
        <w:rPr>
          <w:w w:val="105"/>
        </w:rPr>
        <w:t xml:space="preserve">// </w:t>
      </w:r>
      <w:r>
        <w:rPr>
          <w:rFonts w:hint="eastAsia" w:ascii="新宋体" w:eastAsia="新宋体"/>
          <w:w w:val="105"/>
        </w:rPr>
        <w:t>利用</w:t>
      </w:r>
      <w:r>
        <w:rPr>
          <w:w w:val="105"/>
        </w:rPr>
        <w:t>TS</w:t>
      </w:r>
      <w:r>
        <w:rPr>
          <w:rFonts w:hint="eastAsia" w:ascii="新宋体" w:eastAsia="新宋体"/>
          <w:w w:val="105"/>
        </w:rPr>
        <w:t>指令实现的循环进程互斥结构</w:t>
      </w:r>
    </w:p>
    <w:p>
      <w:pPr>
        <w:pStyle w:val="7"/>
        <w:spacing w:before="65"/>
        <w:ind w:left="260"/>
      </w:pPr>
      <w:r>
        <w:rPr>
          <w:w w:val="105"/>
        </w:rPr>
        <w:t>do{</w:t>
      </w:r>
    </w:p>
    <w:p>
      <w:pPr>
        <w:pStyle w:val="7"/>
        <w:spacing w:before="70"/>
        <w:ind w:left="430"/>
      </w:pPr>
      <w:r>
        <w:rPr>
          <w:w w:val="105"/>
        </w:rPr>
        <w:t>...</w:t>
      </w:r>
    </w:p>
    <w:p>
      <w:pPr>
        <w:pStyle w:val="7"/>
        <w:spacing w:before="58" w:line="321" w:lineRule="auto"/>
        <w:ind w:left="430" w:right="6140"/>
      </w:pPr>
      <w:r>
        <w:rPr>
          <w:w w:val="105"/>
        </w:rPr>
        <w:t>while TS(&amp;lock); //</w:t>
      </w:r>
      <w:r>
        <w:rPr>
          <w:rFonts w:hint="eastAsia" w:ascii="新宋体" w:eastAsia="新宋体"/>
          <w:w w:val="105"/>
        </w:rPr>
        <w:t>循环，直到上锁，才能执行后面的程序</w:t>
      </w:r>
      <w:r>
        <w:rPr>
          <w:w w:val="105"/>
        </w:rPr>
        <w:t>critical section;</w:t>
      </w:r>
    </w:p>
    <w:p>
      <w:pPr>
        <w:pStyle w:val="7"/>
        <w:spacing w:before="9"/>
        <w:ind w:left="430"/>
      </w:pPr>
      <w:r>
        <w:rPr>
          <w:w w:val="105"/>
        </w:rPr>
        <w:t>lock = FALSE;</w:t>
      </w:r>
    </w:p>
    <w:p>
      <w:pPr>
        <w:pStyle w:val="7"/>
        <w:spacing w:before="70"/>
        <w:ind w:left="430"/>
      </w:pPr>
      <w:r>
        <w:rPr>
          <w:w w:val="105"/>
        </w:rPr>
        <w:t>remainder section;</w:t>
      </w:r>
    </w:p>
    <w:p>
      <w:pPr>
        <w:pStyle w:val="7"/>
        <w:spacing w:before="70"/>
        <w:ind w:left="260"/>
      </w:pPr>
      <w:r>
        <w:rPr>
          <w:w w:val="105"/>
        </w:rPr>
        <w:t>}while(TRUE)</w:t>
      </w:r>
    </w:p>
    <w:p>
      <w:pPr>
        <w:pStyle w:val="7"/>
        <w:rPr>
          <w:sz w:val="14"/>
        </w:rPr>
      </w:pPr>
    </w:p>
    <w:p>
      <w:pPr>
        <w:pStyle w:val="7"/>
        <w:spacing w:before="1"/>
        <w:rPr>
          <w:sz w:val="14"/>
        </w:rPr>
      </w:pPr>
    </w:p>
    <w:p>
      <w:pPr>
        <w:pStyle w:val="4"/>
        <w:numPr>
          <w:ilvl w:val="0"/>
          <w:numId w:val="11"/>
        </w:numPr>
        <w:tabs>
          <w:tab w:val="left" w:pos="408"/>
        </w:tabs>
        <w:spacing w:before="0" w:after="0" w:line="240" w:lineRule="auto"/>
        <w:ind w:left="407" w:right="0" w:hanging="289"/>
        <w:jc w:val="left"/>
      </w:pPr>
      <w:r>
        <w:rPr>
          <w:rFonts w:ascii="Arial" w:eastAsia="Arial"/>
        </w:rPr>
        <w:t>Swap</w:t>
      </w:r>
      <w:r>
        <w:t>指令实现进程互斥</w:t>
      </w:r>
    </w:p>
    <w:p>
      <w:pPr>
        <w:spacing w:after="0" w:line="240" w:lineRule="auto"/>
        <w:jc w:val="left"/>
        <w:sectPr>
          <w:pgSz w:w="11920" w:h="16860"/>
          <w:pgMar w:top="460" w:right="560" w:bottom="280" w:left="460" w:header="720" w:footer="720" w:gutter="0"/>
          <w:cols w:space="720" w:num="1"/>
        </w:sectPr>
      </w:pPr>
    </w:p>
    <w:p>
      <w:pPr>
        <w:pStyle w:val="7"/>
        <w:spacing w:before="47"/>
        <w:ind w:left="260"/>
      </w:pPr>
      <w:r>
        <w:rPr>
          <w:w w:val="105"/>
        </w:rPr>
        <w:t>void swap(boolean *a, boolean *b)</w:t>
      </w:r>
    </w:p>
    <w:p>
      <w:pPr>
        <w:pStyle w:val="7"/>
        <w:spacing w:before="70"/>
        <w:ind w:left="260"/>
      </w:pPr>
      <w:r>
        <w:rPr>
          <w:w w:val="103"/>
        </w:rPr>
        <w:t>{</w:t>
      </w:r>
    </w:p>
    <w:p>
      <w:pPr>
        <w:pStyle w:val="7"/>
        <w:spacing w:before="69" w:line="336" w:lineRule="auto"/>
        <w:ind w:left="430" w:right="9225"/>
      </w:pPr>
      <w:r>
        <w:rPr>
          <w:w w:val="105"/>
        </w:rPr>
        <w:t>boolean *temp; temp = *a;</w:t>
      </w:r>
    </w:p>
    <w:p>
      <w:pPr>
        <w:pStyle w:val="7"/>
        <w:spacing w:line="174" w:lineRule="exact"/>
        <w:ind w:left="430"/>
      </w:pPr>
      <w:r>
        <w:rPr>
          <w:w w:val="105"/>
        </w:rPr>
        <w:t>*a = *b;</w:t>
      </w:r>
    </w:p>
    <w:p>
      <w:pPr>
        <w:pStyle w:val="7"/>
        <w:spacing w:before="70"/>
        <w:ind w:left="430"/>
      </w:pPr>
      <w:r>
        <w:rPr>
          <w:w w:val="105"/>
        </w:rPr>
        <w:t>*b = temp;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spacing w:before="8"/>
        <w:rPr>
          <w:sz w:val="18"/>
        </w:rPr>
      </w:pPr>
    </w:p>
    <w:p>
      <w:pPr>
        <w:pStyle w:val="7"/>
        <w:spacing w:before="84"/>
        <w:ind w:left="260"/>
        <w:rPr>
          <w:rFonts w:hint="eastAsia" w:ascii="新宋体" w:eastAsia="新宋体"/>
        </w:rPr>
      </w:pPr>
      <w:r>
        <w:rPr>
          <w:w w:val="105"/>
        </w:rPr>
        <w:t>// Swap</w:t>
      </w:r>
      <w:r>
        <w:rPr>
          <w:rFonts w:hint="eastAsia" w:ascii="新宋体" w:eastAsia="新宋体"/>
          <w:w w:val="105"/>
        </w:rPr>
        <w:t>实现的循环进程互斥结构</w:t>
      </w:r>
    </w:p>
    <w:p>
      <w:pPr>
        <w:pStyle w:val="7"/>
        <w:tabs>
          <w:tab w:val="left" w:pos="1963"/>
        </w:tabs>
        <w:spacing w:before="53" w:line="321" w:lineRule="auto"/>
        <w:ind w:left="260" w:right="7716"/>
      </w:pPr>
      <w:r>
        <w:rPr>
          <w:w w:val="105"/>
        </w:rPr>
        <w:t>lock</w:t>
      </w:r>
      <w:r>
        <w:rPr>
          <w:spacing w:val="-5"/>
          <w:w w:val="105"/>
        </w:rPr>
        <w:t xml:space="preserve"> = </w:t>
      </w:r>
      <w:r>
        <w:rPr>
          <w:w w:val="105"/>
        </w:rPr>
        <w:t>FALSE;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17"/>
          <w:w w:val="105"/>
        </w:rPr>
        <w:t xml:space="preserve"> </w:t>
      </w:r>
      <w:r>
        <w:rPr>
          <w:rFonts w:hint="eastAsia" w:ascii="新宋体" w:eastAsia="新宋体"/>
          <w:w w:val="105"/>
        </w:rPr>
        <w:t>全局变量</w:t>
      </w:r>
      <w:r>
        <w:rPr>
          <w:spacing w:val="-4"/>
          <w:w w:val="105"/>
        </w:rPr>
        <w:t xml:space="preserve">lock </w:t>
      </w:r>
      <w:r>
        <w:rPr>
          <w:w w:val="105"/>
        </w:rPr>
        <w:t>do{</w:t>
      </w:r>
    </w:p>
    <w:p>
      <w:pPr>
        <w:pStyle w:val="7"/>
        <w:tabs>
          <w:tab w:val="left" w:pos="1963"/>
        </w:tabs>
        <w:spacing w:line="321" w:lineRule="auto"/>
        <w:ind w:left="430" w:right="7801"/>
      </w:pPr>
      <w:r>
        <w:rPr>
          <w:w w:val="105"/>
        </w:rPr>
        <w:t>key</w:t>
      </w:r>
      <w:r>
        <w:rPr>
          <w:spacing w:val="-5"/>
          <w:w w:val="105"/>
        </w:rPr>
        <w:t xml:space="preserve"> = </w:t>
      </w:r>
      <w:r>
        <w:rPr>
          <w:w w:val="105"/>
        </w:rPr>
        <w:t>TRUE;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rFonts w:hint="eastAsia" w:ascii="新宋体" w:eastAsia="新宋体"/>
          <w:w w:val="105"/>
        </w:rPr>
        <w:t>局部变量</w:t>
      </w:r>
      <w:r>
        <w:rPr>
          <w:spacing w:val="-6"/>
          <w:w w:val="105"/>
        </w:rPr>
        <w:t xml:space="preserve">key </w:t>
      </w:r>
      <w:r>
        <w:rPr>
          <w:w w:val="105"/>
        </w:rPr>
        <w:t>do{</w:t>
      </w:r>
    </w:p>
    <w:p>
      <w:pPr>
        <w:pStyle w:val="7"/>
        <w:spacing w:before="7"/>
        <w:ind w:left="601"/>
      </w:pPr>
      <w:r>
        <w:rPr>
          <w:w w:val="105"/>
        </w:rPr>
        <w:t>swap(&amp;lock, &amp;key)</w:t>
      </w:r>
    </w:p>
    <w:p>
      <w:pPr>
        <w:pStyle w:val="7"/>
        <w:spacing w:before="58" w:line="307" w:lineRule="auto"/>
        <w:ind w:left="430" w:right="2904"/>
        <w:rPr>
          <w:rFonts w:hint="eastAsia" w:ascii="新宋体" w:eastAsia="新宋体"/>
        </w:rPr>
      </w:pPr>
      <w:r>
        <w:rPr>
          <w:w w:val="105"/>
        </w:rPr>
        <w:t>}while(key != FALSE ) // key = TRUE</w:t>
      </w:r>
      <w:r>
        <w:rPr>
          <w:rFonts w:hint="eastAsia" w:ascii="新宋体" w:eastAsia="新宋体"/>
          <w:w w:val="105"/>
        </w:rPr>
        <w:t>，即</w:t>
      </w:r>
      <w:r>
        <w:rPr>
          <w:w w:val="105"/>
        </w:rPr>
        <w:t>lock = TRUE</w:t>
      </w:r>
      <w:r>
        <w:rPr>
          <w:rFonts w:hint="eastAsia" w:ascii="新宋体" w:eastAsia="新宋体"/>
          <w:w w:val="105"/>
        </w:rPr>
        <w:t>的时候持续交换，直到</w:t>
      </w:r>
      <w:r>
        <w:rPr>
          <w:w w:val="105"/>
        </w:rPr>
        <w:t>lock = FALSE</w:t>
      </w:r>
      <w:r>
        <w:rPr>
          <w:rFonts w:hint="eastAsia" w:ascii="新宋体" w:eastAsia="新宋体"/>
          <w:w w:val="105"/>
        </w:rPr>
        <w:t>进入进程临界区操作；</w:t>
      </w:r>
    </w:p>
    <w:p>
      <w:pPr>
        <w:pStyle w:val="7"/>
        <w:spacing w:before="10"/>
        <w:ind w:left="430"/>
      </w:pPr>
      <w:r>
        <w:rPr>
          <w:w w:val="105"/>
        </w:rPr>
        <w:t>lock = FALSE;</w:t>
      </w:r>
    </w:p>
    <w:p>
      <w:pPr>
        <w:pStyle w:val="7"/>
        <w:spacing w:before="70"/>
        <w:ind w:left="430"/>
      </w:pPr>
      <w:r>
        <w:rPr>
          <w:w w:val="105"/>
        </w:rPr>
        <w:t>...</w:t>
      </w:r>
    </w:p>
    <w:p>
      <w:pPr>
        <w:pStyle w:val="7"/>
        <w:spacing w:before="70"/>
        <w:ind w:left="260"/>
      </w:pPr>
      <w:r>
        <w:rPr>
          <w:w w:val="105"/>
        </w:rPr>
        <w:t>}while(TRUE)</w:t>
      </w:r>
    </w:p>
    <w:p>
      <w:pPr>
        <w:pStyle w:val="7"/>
        <w:rPr>
          <w:sz w:val="14"/>
        </w:rPr>
      </w:pPr>
    </w:p>
    <w:p>
      <w:pPr>
        <w:pStyle w:val="7"/>
        <w:spacing w:before="4"/>
      </w:pPr>
    </w:p>
    <w:p>
      <w:pPr>
        <w:pStyle w:val="5"/>
        <w:ind w:left="119"/>
      </w:pPr>
      <w:r>
        <w:rPr>
          <w:w w:val="105"/>
        </w:rPr>
        <w:t>硬件同步机制，处于忙等，不符合让权等待的原则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8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信号量机制</w:t>
      </w:r>
    </w:p>
    <w:p>
      <w:pPr>
        <w:spacing w:before="104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65" o:spid="_x0000_s1165" style="position:absolute;left:0pt;margin-left:39.3pt;margin-top:13.85pt;height:3.25pt;width:3.25pt;mso-position-horizontal-relative:page;z-index:251809792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wait(S) = P(S) </w:t>
      </w:r>
      <w:r>
        <w:rPr>
          <w:rFonts w:hint="eastAsia" w:ascii="微软雅黑" w:eastAsia="微软雅黑"/>
          <w:color w:val="333333"/>
          <w:w w:val="105"/>
          <w:sz w:val="20"/>
        </w:rPr>
        <w:t>申请资源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66" o:spid="_x0000_s1166" style="position:absolute;left:0pt;margin-left:39.3pt;margin-top:7.5pt;height:3.25pt;width:3.25pt;mso-position-horizontal-relative:page;z-index:251810816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signal(S) = V(S) </w:t>
      </w:r>
      <w:r>
        <w:rPr>
          <w:rFonts w:hint="eastAsia" w:ascii="微软雅黑" w:eastAsia="微软雅黑"/>
          <w:color w:val="333333"/>
          <w:w w:val="105"/>
          <w:sz w:val="20"/>
        </w:rPr>
        <w:t>释放资源</w:t>
      </w:r>
    </w:p>
    <w:p>
      <w:pPr>
        <w:spacing w:before="159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hint="eastAsia" w:ascii="微软雅黑" w:eastAsia="微软雅黑"/>
          <w:b/>
          <w:w w:val="95"/>
          <w:sz w:val="26"/>
        </w:rPr>
        <w:t>整型信号量</w:t>
      </w:r>
    </w:p>
    <w:p>
      <w:pPr>
        <w:spacing w:before="127" w:line="218" w:lineRule="auto"/>
        <w:ind w:left="533" w:right="7293" w:firstLine="0"/>
        <w:jc w:val="left"/>
        <w:rPr>
          <w:rFonts w:ascii="Arial" w:eastAsia="Arial"/>
          <w:sz w:val="20"/>
        </w:rPr>
      </w:pPr>
      <w:r>
        <w:pict>
          <v:shape id="_x0000_s1167" o:spid="_x0000_s1167" style="position:absolute;left:0pt;margin-left:39.3pt;margin-top:13.8pt;height:3.25pt;width:3.25pt;mso-position-horizontal-relative:page;z-index:251811840;mso-width-relative:page;mso-height-relative:page;" fillcolor="#333333" filled="t" stroked="f" coordorigin="787,277" coordsize="65,65" path="m823,341l815,341,810,341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68" o:spid="_x0000_s1168" style="position:absolute;left:0pt;margin-left:39.3pt;margin-top:30.6pt;height:3.25pt;width:3.25pt;mso-position-horizontal-relative:page;z-index:251812864;mso-width-relative:page;mso-height-relative:page;" fillcolor="#333333" filled="t" stroked="f" coordorigin="787,613" coordsize="65,65" path="m823,677l815,677,810,676,787,649,787,640,815,613,823,613,851,640,851,649,823,6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P</w:t>
      </w:r>
      <w:r>
        <w:rPr>
          <w:rFonts w:hint="eastAsia" w:ascii="微软雅黑" w:eastAsia="微软雅黑"/>
          <w:color w:val="333333"/>
          <w:w w:val="105"/>
          <w:sz w:val="20"/>
        </w:rPr>
        <w:t>操作：</w:t>
      </w:r>
      <w:r>
        <w:rPr>
          <w:rFonts w:ascii="Arial" w:eastAsia="Arial"/>
          <w:color w:val="333333"/>
          <w:spacing w:val="-8"/>
          <w:w w:val="105"/>
          <w:sz w:val="20"/>
        </w:rPr>
        <w:t xml:space="preserve">&lt;= </w:t>
      </w:r>
      <w:r>
        <w:rPr>
          <w:rFonts w:ascii="Arial" w:eastAsia="Arial"/>
          <w:color w:val="333333"/>
          <w:w w:val="105"/>
          <w:sz w:val="20"/>
        </w:rPr>
        <w:t>0</w:t>
      </w:r>
      <w:r>
        <w:rPr>
          <w:rFonts w:ascii="Arial" w:eastAsia="Arial"/>
          <w:color w:val="333333"/>
          <w:spacing w:val="-22"/>
          <w:w w:val="105"/>
          <w:sz w:val="20"/>
        </w:rPr>
        <w:t xml:space="preserve"> </w:t>
      </w:r>
      <w:r>
        <w:rPr>
          <w:rFonts w:hint="eastAsia" w:ascii="微软雅黑" w:eastAsia="微软雅黑"/>
          <w:color w:val="333333"/>
          <w:w w:val="105"/>
          <w:sz w:val="20"/>
        </w:rPr>
        <w:t>什么都不做；否则</w:t>
      </w:r>
      <w:r>
        <w:rPr>
          <w:rFonts w:ascii="Arial" w:eastAsia="Arial"/>
          <w:color w:val="333333"/>
          <w:spacing w:val="-8"/>
          <w:w w:val="105"/>
          <w:sz w:val="20"/>
        </w:rPr>
        <w:t xml:space="preserve">-1 </w:t>
      </w:r>
      <w:r>
        <w:rPr>
          <w:rFonts w:ascii="Arial" w:eastAsia="Arial"/>
          <w:color w:val="333333"/>
          <w:w w:val="105"/>
          <w:sz w:val="20"/>
        </w:rPr>
        <w:t>V</w:t>
      </w:r>
      <w:r>
        <w:rPr>
          <w:rFonts w:hint="eastAsia" w:ascii="微软雅黑" w:eastAsia="微软雅黑"/>
          <w:color w:val="333333"/>
          <w:w w:val="105"/>
          <w:sz w:val="20"/>
        </w:rPr>
        <w:t>操作：</w:t>
      </w:r>
      <w:r>
        <w:rPr>
          <w:rFonts w:ascii="Arial" w:eastAsia="Arial"/>
          <w:color w:val="333333"/>
          <w:w w:val="105"/>
          <w:sz w:val="20"/>
        </w:rPr>
        <w:t>+1</w:t>
      </w:r>
    </w:p>
    <w:p>
      <w:pPr>
        <w:pStyle w:val="7"/>
        <w:spacing w:before="6"/>
        <w:rPr>
          <w:rFonts w:ascii="Arial"/>
          <w:sz w:val="32"/>
        </w:rPr>
      </w:pPr>
    </w:p>
    <w:p>
      <w:pPr>
        <w:pStyle w:val="7"/>
        <w:ind w:left="260"/>
        <w:rPr>
          <w:rFonts w:hint="eastAsia" w:ascii="新宋体" w:eastAsia="新宋体"/>
        </w:rPr>
      </w:pPr>
      <w:r>
        <w:rPr>
          <w:w w:val="105"/>
        </w:rPr>
        <w:t>// P</w:t>
      </w:r>
      <w:r>
        <w:rPr>
          <w:rFonts w:hint="eastAsia" w:ascii="新宋体" w:eastAsia="新宋体"/>
          <w:w w:val="105"/>
        </w:rPr>
        <w:t>操作： 申请资源</w:t>
      </w:r>
    </w:p>
    <w:p>
      <w:pPr>
        <w:pStyle w:val="7"/>
        <w:spacing w:before="65"/>
        <w:ind w:left="260"/>
      </w:pPr>
      <w:r>
        <w:rPr>
          <w:w w:val="105"/>
        </w:rPr>
        <w:t>wait(S){</w:t>
      </w:r>
    </w:p>
    <w:p>
      <w:pPr>
        <w:pStyle w:val="7"/>
        <w:spacing w:before="70" w:line="336" w:lineRule="auto"/>
        <w:ind w:left="430" w:right="9225"/>
      </w:pPr>
      <w:r>
        <w:rPr>
          <w:w w:val="105"/>
        </w:rPr>
        <w:t>while(S &lt;= 0); S--;</w:t>
      </w:r>
    </w:p>
    <w:p>
      <w:pPr>
        <w:pStyle w:val="7"/>
        <w:spacing w:line="175" w:lineRule="exact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1"/>
        </w:rPr>
      </w:pPr>
    </w:p>
    <w:p>
      <w:pPr>
        <w:pStyle w:val="7"/>
        <w:spacing w:line="321" w:lineRule="auto"/>
        <w:ind w:left="260" w:right="9160"/>
      </w:pPr>
      <w:r>
        <w:rPr>
          <w:w w:val="105"/>
        </w:rPr>
        <w:t>// V</w:t>
      </w:r>
      <w:r>
        <w:rPr>
          <w:rFonts w:hint="eastAsia" w:ascii="新宋体" w:eastAsia="新宋体"/>
          <w:w w:val="105"/>
        </w:rPr>
        <w:t>操作：释放资源</w:t>
      </w:r>
      <w:r>
        <w:rPr>
          <w:w w:val="105"/>
        </w:rPr>
        <w:t>signal(S){</w:t>
      </w:r>
    </w:p>
    <w:p>
      <w:pPr>
        <w:pStyle w:val="7"/>
        <w:spacing w:before="10"/>
        <w:ind w:left="430"/>
      </w:pPr>
      <w:r>
        <w:rPr>
          <w:w w:val="105"/>
        </w:rPr>
        <w:t>S++;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2"/>
        <w:rPr>
          <w:sz w:val="14"/>
        </w:rPr>
      </w:pPr>
    </w:p>
    <w:p>
      <w:pPr>
        <w:pStyle w:val="4"/>
        <w:spacing w:before="0"/>
        <w:ind w:left="119" w:firstLine="0"/>
      </w:pPr>
      <w:r>
        <w:rPr>
          <w:rFonts w:ascii="Arial" w:eastAsia="Arial"/>
        </w:rPr>
        <w:t xml:space="preserve">2. </w:t>
      </w:r>
      <w:r>
        <w:t>记录型信号量（重要！！！！）</w:t>
      </w:r>
    </w:p>
    <w:p>
      <w:pPr>
        <w:spacing w:before="103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69" o:spid="_x0000_s1169" style="position:absolute;left:0pt;margin-left:39.3pt;margin-top:13.8pt;height:3.25pt;width:3.25pt;mso-position-horizontal-relative:page;z-index:251813888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P</w:t>
      </w:r>
      <w:r>
        <w:rPr>
          <w:rFonts w:hint="eastAsia" w:ascii="微软雅黑" w:eastAsia="微软雅黑"/>
          <w:color w:val="333333"/>
          <w:w w:val="105"/>
          <w:sz w:val="20"/>
        </w:rPr>
        <w:t>操作：</w:t>
      </w:r>
    </w:p>
    <w:p>
      <w:pPr>
        <w:spacing w:before="15" w:line="211" w:lineRule="auto"/>
        <w:ind w:left="946" w:right="4601" w:firstLine="0"/>
        <w:jc w:val="left"/>
        <w:rPr>
          <w:rFonts w:hint="eastAsia" w:ascii="微软雅黑" w:eastAsia="微软雅黑"/>
          <w:sz w:val="20"/>
        </w:rPr>
      </w:pPr>
      <w:r>
        <w:pict>
          <v:shape id="_x0000_s1170" o:spid="_x0000_s1170" style="position:absolute;left:0pt;margin-left:59.95pt;margin-top:7.8pt;height:3.25pt;width:3.25pt;mso-position-horizontal-relative:page;z-index:251814912;mso-width-relative:page;mso-height-relative:page;" filled="f" stroked="t" coordorigin="1200,157" coordsize="65,65" path="m1264,189l1264,193,1263,198,1262,202,1260,205,1244,219,1240,221,1236,221,1232,221,1228,221,1224,221,1220,219,1216,217,1202,202,1201,198,1200,193,1200,189,1200,185,1201,181,1202,177,1204,173,1206,169,1209,166,1212,163,1216,161,1220,159,1224,158,1228,157,1232,157,1236,157,1240,158,1244,159,1248,161,1252,163,1255,166,1258,169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171" o:spid="_x0000_s1171" style="position:absolute;left:0pt;margin-left:59.95pt;margin-top:23.95pt;height:3.25pt;width:3.25pt;mso-position-horizontal-relative:page;z-index:251815936;mso-width-relative:page;mso-height-relative:page;" filled="f" stroked="t" coordorigin="1200,480" coordsize="65,65" path="m1264,512l1244,542,1240,543,1236,544,1232,544,1228,544,1224,543,1220,542,1216,540,1200,516,1200,512,1200,508,1209,489,1212,486,1216,484,1220,482,1224,480,1228,480,1232,480,1236,480,1255,489,1258,492,1260,496,1262,500,1263,504,1264,508,1264,51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先</w:t>
      </w:r>
      <w:r>
        <w:rPr>
          <w:rFonts w:ascii="Arial" w:eastAsia="Arial"/>
          <w:color w:val="333333"/>
          <w:w w:val="105"/>
          <w:sz w:val="20"/>
        </w:rPr>
        <w:t xml:space="preserve">-1; </w:t>
      </w:r>
      <w:r>
        <w:rPr>
          <w:rFonts w:hint="eastAsia" w:ascii="微软雅黑" w:eastAsia="微软雅黑"/>
          <w:color w:val="333333"/>
          <w:spacing w:val="-8"/>
          <w:w w:val="105"/>
          <w:sz w:val="20"/>
        </w:rPr>
        <w:t xml:space="preserve">再判断 </w:t>
      </w:r>
      <w:r>
        <w:rPr>
          <w:rFonts w:ascii="Arial" w:eastAsia="Arial"/>
          <w:color w:val="333333"/>
          <w:w w:val="105"/>
          <w:sz w:val="20"/>
        </w:rPr>
        <w:t>&lt;0</w:t>
      </w:r>
      <w:r>
        <w:rPr>
          <w:rFonts w:ascii="Arial" w:eastAsia="Arial"/>
          <w:color w:val="333333"/>
          <w:spacing w:val="-14"/>
          <w:w w:val="105"/>
          <w:sz w:val="20"/>
        </w:rPr>
        <w:t xml:space="preserve"> :</w:t>
      </w:r>
      <w:r>
        <w:rPr>
          <w:rFonts w:hint="eastAsia" w:ascii="微软雅黑" w:eastAsia="微软雅黑"/>
          <w:color w:val="333333"/>
          <w:w w:val="105"/>
          <w:sz w:val="20"/>
        </w:rPr>
        <w:t>用</w:t>
      </w:r>
      <w:r>
        <w:rPr>
          <w:rFonts w:ascii="Arial" w:eastAsia="Arial"/>
          <w:color w:val="333333"/>
          <w:w w:val="105"/>
          <w:sz w:val="20"/>
        </w:rPr>
        <w:t>block</w:t>
      </w:r>
      <w:r>
        <w:rPr>
          <w:rFonts w:hint="eastAsia" w:ascii="微软雅黑" w:eastAsia="微软雅黑"/>
          <w:color w:val="333333"/>
          <w:w w:val="105"/>
          <w:sz w:val="20"/>
        </w:rPr>
        <w:t>阻塞，使进程从运行态</w:t>
      </w:r>
      <w:r>
        <w:rPr>
          <w:rFonts w:ascii="Arial" w:eastAsia="Arial"/>
          <w:color w:val="333333"/>
          <w:w w:val="105"/>
          <w:sz w:val="20"/>
        </w:rPr>
        <w:t>-&gt;</w:t>
      </w:r>
      <w:r>
        <w:rPr>
          <w:rFonts w:hint="eastAsia" w:ascii="微软雅黑" w:eastAsia="微软雅黑"/>
          <w:color w:val="333333"/>
          <w:spacing w:val="-4"/>
          <w:w w:val="105"/>
          <w:sz w:val="20"/>
        </w:rPr>
        <w:t>阻塞态。</w:t>
      </w:r>
      <w:r>
        <w:rPr>
          <w:rFonts w:hint="eastAsia" w:ascii="微软雅黑" w:eastAsia="微软雅黑"/>
          <w:color w:val="333333"/>
          <w:w w:val="105"/>
          <w:sz w:val="20"/>
        </w:rPr>
        <w:t>因何事阻塞，则因何事唤醒</w:t>
      </w:r>
    </w:p>
    <w:p>
      <w:pPr>
        <w:spacing w:before="0" w:line="330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72" o:spid="_x0000_s1172" style="position:absolute;left:0pt;margin-left:39.3pt;margin-top:7.55pt;height:3.25pt;width:3.25pt;mso-position-horizontal-relative:page;z-index:251816960;mso-width-relative:page;mso-height-relative:page;" fillcolor="#333333" filled="t" stroked="f" coordorigin="787,152" coordsize="65,65" path="m823,216l815,216,810,215,787,188,787,179,815,152,823,152,851,179,851,188,823,2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V</w:t>
      </w:r>
      <w:r>
        <w:rPr>
          <w:rFonts w:hint="eastAsia" w:ascii="微软雅黑" w:eastAsia="微软雅黑"/>
          <w:color w:val="333333"/>
          <w:w w:val="105"/>
          <w:sz w:val="20"/>
        </w:rPr>
        <w:t>操作：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73" o:spid="_x0000_s1173" style="position:absolute;left:0pt;margin-left:59.95pt;margin-top:7.85pt;height:3.25pt;width:3.25pt;mso-position-horizontal-relative:page;z-index:251817984;mso-width-relative:page;mso-height-relative:page;" filled="f" stroked="t" coordorigin="1200,157" coordsize="65,65" path="m1264,189l1232,222,1228,222,1200,194,1200,189,1200,185,1201,181,1202,177,1204,173,1228,157,1232,157,1236,157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先</w:t>
      </w:r>
      <w:r>
        <w:rPr>
          <w:rFonts w:ascii="Arial" w:eastAsia="Arial"/>
          <w:color w:val="333333"/>
          <w:w w:val="105"/>
          <w:sz w:val="20"/>
        </w:rPr>
        <w:t>+1</w:t>
      </w:r>
      <w:r>
        <w:rPr>
          <w:rFonts w:hint="eastAsia" w:ascii="微软雅黑" w:eastAsia="微软雅黑"/>
          <w:color w:val="333333"/>
          <w:w w:val="105"/>
          <w:sz w:val="20"/>
        </w:rPr>
        <w:t>；判断：</w:t>
      </w:r>
      <w:r>
        <w:rPr>
          <w:rFonts w:ascii="Arial" w:eastAsia="Arial"/>
          <w:color w:val="333333"/>
          <w:w w:val="105"/>
          <w:sz w:val="20"/>
        </w:rPr>
        <w:t>&lt;=0 :</w:t>
      </w:r>
      <w:r>
        <w:rPr>
          <w:rFonts w:hint="eastAsia" w:ascii="微软雅黑" w:eastAsia="微软雅黑"/>
          <w:color w:val="333333"/>
          <w:w w:val="105"/>
          <w:sz w:val="20"/>
        </w:rPr>
        <w:t>则唤醒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174" o:spid="_x0000_s1174" style="position:absolute;left:0pt;margin-left:39.3pt;margin-top:7.5pt;height:3.25pt;width:3.25pt;mso-position-horizontal-relative:page;z-index:251819008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b/>
          <w:w w:val="105"/>
          <w:sz w:val="20"/>
        </w:rPr>
        <w:t>S-&gt;value = 1</w:t>
      </w:r>
      <w:r>
        <w:rPr>
          <w:rFonts w:ascii="Arial" w:eastAsia="Arial"/>
          <w:color w:val="333333"/>
          <w:w w:val="105"/>
          <w:sz w:val="20"/>
        </w:rPr>
        <w:t>,</w:t>
      </w:r>
      <w:r>
        <w:rPr>
          <w:rFonts w:hint="eastAsia" w:ascii="微软雅黑" w:eastAsia="微软雅黑"/>
          <w:color w:val="333333"/>
          <w:w w:val="105"/>
          <w:sz w:val="20"/>
        </w:rPr>
        <w:t>转化为</w:t>
      </w:r>
      <w:r>
        <w:rPr>
          <w:rFonts w:hint="eastAsia" w:ascii="微软雅黑" w:eastAsia="微软雅黑"/>
          <w:b/>
          <w:w w:val="105"/>
          <w:sz w:val="20"/>
        </w:rPr>
        <w:t>互斥信号量</w:t>
      </w:r>
    </w:p>
    <w:p>
      <w:pPr>
        <w:spacing w:after="0" w:line="346" w:lineRule="exact"/>
        <w:jc w:val="left"/>
        <w:rPr>
          <w:rFonts w:hint="eastAsia" w:ascii="微软雅黑" w:eastAsia="微软雅黑"/>
          <w:sz w:val="20"/>
        </w:rPr>
        <w:sectPr>
          <w:pgSz w:w="11920" w:h="16860"/>
          <w:pgMar w:top="700" w:right="560" w:bottom="280" w:left="460" w:header="720" w:footer="720" w:gutter="0"/>
          <w:cols w:space="720" w:num="1"/>
        </w:sectPr>
      </w:pPr>
    </w:p>
    <w:p>
      <w:pPr>
        <w:pStyle w:val="7"/>
        <w:spacing w:before="47"/>
        <w:ind w:left="260"/>
      </w:pPr>
      <w:r>
        <w:rPr>
          <w:w w:val="105"/>
        </w:rPr>
        <w:t>typedef struct{</w:t>
      </w:r>
    </w:p>
    <w:p>
      <w:pPr>
        <w:pStyle w:val="7"/>
        <w:tabs>
          <w:tab w:val="left" w:pos="3837"/>
        </w:tabs>
        <w:spacing w:before="58"/>
        <w:ind w:left="430"/>
        <w:rPr>
          <w:rFonts w:hint="eastAsia" w:ascii="新宋体" w:eastAsia="新宋体"/>
        </w:rPr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w w:val="105"/>
        </w:rPr>
        <w:t>value;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3"/>
          <w:w w:val="105"/>
        </w:rPr>
        <w:t xml:space="preserve"> </w:t>
      </w:r>
      <w:r>
        <w:rPr>
          <w:rFonts w:hint="eastAsia" w:ascii="新宋体" w:eastAsia="新宋体"/>
          <w:w w:val="105"/>
        </w:rPr>
        <w:t>资源数目</w:t>
      </w:r>
    </w:p>
    <w:p>
      <w:pPr>
        <w:pStyle w:val="7"/>
        <w:tabs>
          <w:tab w:val="left" w:pos="3837"/>
        </w:tabs>
        <w:spacing w:before="53"/>
        <w:ind w:left="430"/>
        <w:rPr>
          <w:rFonts w:hint="eastAsia" w:ascii="新宋体" w:eastAsia="新宋体"/>
        </w:rPr>
      </w:pPr>
      <w:r>
        <w:rPr>
          <w:w w:val="105"/>
        </w:rPr>
        <w:t>struct</w:t>
      </w:r>
      <w:r>
        <w:rPr>
          <w:spacing w:val="-17"/>
          <w:w w:val="105"/>
        </w:rPr>
        <w:t xml:space="preserve"> </w:t>
      </w:r>
      <w:r>
        <w:rPr>
          <w:w w:val="105"/>
        </w:rPr>
        <w:t>process_control_block</w:t>
      </w:r>
      <w:r>
        <w:rPr>
          <w:spacing w:val="-17"/>
          <w:w w:val="105"/>
        </w:rPr>
        <w:t xml:space="preserve"> </w:t>
      </w:r>
      <w:r>
        <w:rPr>
          <w:w w:val="105"/>
        </w:rPr>
        <w:t>*list;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2"/>
          <w:w w:val="105"/>
        </w:rPr>
        <w:t xml:space="preserve"> </w:t>
      </w:r>
      <w:r>
        <w:rPr>
          <w:rFonts w:hint="eastAsia" w:ascii="新宋体" w:eastAsia="新宋体"/>
          <w:w w:val="105"/>
        </w:rPr>
        <w:t>进程链表指针</w:t>
      </w:r>
    </w:p>
    <w:p>
      <w:pPr>
        <w:pStyle w:val="7"/>
        <w:spacing w:before="65"/>
        <w:ind w:left="260"/>
      </w:pPr>
      <w:r>
        <w:rPr>
          <w:w w:val="105"/>
        </w:rPr>
        <w:t>}semaphore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2"/>
        </w:rPr>
      </w:pPr>
    </w:p>
    <w:p>
      <w:pPr>
        <w:pStyle w:val="7"/>
        <w:ind w:left="260"/>
      </w:pPr>
      <w:r>
        <w:rPr>
          <w:w w:val="105"/>
        </w:rPr>
        <w:t>wait(semaphore *S)</w:t>
      </w:r>
    </w:p>
    <w:p>
      <w:pPr>
        <w:pStyle w:val="7"/>
        <w:spacing w:before="70"/>
        <w:ind w:left="260"/>
      </w:pPr>
      <w:r>
        <w:rPr>
          <w:w w:val="103"/>
        </w:rPr>
        <w:t>{</w:t>
      </w:r>
    </w:p>
    <w:p>
      <w:pPr>
        <w:pStyle w:val="7"/>
        <w:spacing w:before="70"/>
        <w:ind w:left="430"/>
      </w:pPr>
      <w:r>
        <w:rPr>
          <w:w w:val="105"/>
        </w:rPr>
        <w:t>S-&gt;value--;</w:t>
      </w:r>
    </w:p>
    <w:p>
      <w:pPr>
        <w:pStyle w:val="7"/>
        <w:spacing w:before="69"/>
        <w:ind w:left="430"/>
      </w:pPr>
      <w:r>
        <w:rPr>
          <w:w w:val="105"/>
        </w:rPr>
        <w:t>if(S-&gt;value &lt; 0) block (S-&gt;list)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spacing w:before="3"/>
        <w:rPr>
          <w:sz w:val="20"/>
        </w:rPr>
      </w:pPr>
    </w:p>
    <w:p>
      <w:pPr>
        <w:pStyle w:val="7"/>
        <w:spacing w:before="78"/>
        <w:ind w:left="260"/>
      </w:pPr>
      <w:r>
        <w:rPr>
          <w:w w:val="105"/>
        </w:rPr>
        <w:t>signal(semaphore *S)</w:t>
      </w:r>
    </w:p>
    <w:p>
      <w:pPr>
        <w:pStyle w:val="7"/>
        <w:spacing w:before="69"/>
        <w:ind w:left="260"/>
      </w:pPr>
      <w:r>
        <w:rPr>
          <w:w w:val="103"/>
        </w:rPr>
        <w:t>{</w:t>
      </w:r>
    </w:p>
    <w:p>
      <w:pPr>
        <w:pStyle w:val="7"/>
        <w:spacing w:before="70"/>
        <w:ind w:left="430"/>
      </w:pPr>
      <w:r>
        <w:rPr>
          <w:w w:val="105"/>
        </w:rPr>
        <w:t>S-&gt;value++;</w:t>
      </w:r>
    </w:p>
    <w:p>
      <w:pPr>
        <w:pStyle w:val="7"/>
        <w:spacing w:before="70"/>
        <w:ind w:left="430"/>
      </w:pPr>
      <w:r>
        <w:rPr>
          <w:w w:val="105"/>
        </w:rPr>
        <w:t>if(S-&gt;value &lt;=0) wakeup(S-&gt;list)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spacing w:before="7"/>
        <w:rPr>
          <w:sz w:val="25"/>
        </w:rPr>
      </w:pPr>
    </w:p>
    <w:p>
      <w:pPr>
        <w:pStyle w:val="4"/>
        <w:spacing w:before="30"/>
        <w:ind w:left="119" w:firstLine="0"/>
      </w:pPr>
      <w:r>
        <w:rPr>
          <w:rFonts w:ascii="Arial" w:eastAsia="Arial"/>
        </w:rPr>
        <w:t>AND</w:t>
      </w:r>
      <w:r>
        <w:t>型信号量</w:t>
      </w:r>
    </w:p>
    <w:p>
      <w:pPr>
        <w:spacing w:before="103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75" o:spid="_x0000_s1175" style="position:absolute;left:0pt;margin-left:39.3pt;margin-top:13.8pt;height:3.25pt;width:3.25pt;mso-position-horizontal-relative:page;z-index:251820032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一次申请所有的信号量，如果满足则申请，否则不予申请</w:t>
      </w:r>
    </w:p>
    <w:p>
      <w:pPr>
        <w:pStyle w:val="7"/>
        <w:spacing w:before="3"/>
        <w:rPr>
          <w:rFonts w:ascii="微软雅黑"/>
          <w:sz w:val="21"/>
        </w:rPr>
      </w:pPr>
    </w:p>
    <w:p>
      <w:pPr>
        <w:pStyle w:val="7"/>
        <w:ind w:left="260"/>
      </w:pPr>
      <w:r>
        <w:rPr>
          <w:w w:val="105"/>
        </w:rPr>
        <w:t>Swait(S1,S2,S3...,Sn)</w:t>
      </w:r>
    </w:p>
    <w:p>
      <w:pPr>
        <w:pStyle w:val="7"/>
        <w:spacing w:before="70"/>
        <w:ind w:left="260"/>
      </w:pPr>
      <w:r>
        <w:rPr>
          <w:w w:val="103"/>
        </w:rPr>
        <w:t>{</w:t>
      </w:r>
    </w:p>
    <w:p>
      <w:pPr>
        <w:pStyle w:val="7"/>
        <w:spacing w:before="69"/>
        <w:ind w:left="430"/>
      </w:pPr>
      <w:r>
        <w:rPr>
          <w:w w:val="105"/>
        </w:rPr>
        <w:t>while(TRUE)</w:t>
      </w:r>
    </w:p>
    <w:p>
      <w:pPr>
        <w:pStyle w:val="7"/>
        <w:spacing w:before="70"/>
        <w:ind w:left="430"/>
      </w:pPr>
      <w:r>
        <w:rPr>
          <w:w w:val="103"/>
        </w:rPr>
        <w:t>{</w:t>
      </w:r>
    </w:p>
    <w:p>
      <w:pPr>
        <w:pStyle w:val="7"/>
        <w:spacing w:before="70"/>
        <w:ind w:left="601"/>
      </w:pPr>
      <w:r>
        <w:rPr>
          <w:w w:val="105"/>
        </w:rPr>
        <w:t>if(S1 &gt;=1 &amp;&amp;, ... &amp;&amp; Sn &gt;=1)</w:t>
      </w:r>
    </w:p>
    <w:p>
      <w:pPr>
        <w:pStyle w:val="7"/>
        <w:spacing w:before="69"/>
        <w:ind w:left="601"/>
      </w:pPr>
      <w:r>
        <w:rPr>
          <w:w w:val="103"/>
        </w:rPr>
        <w:t>{</w:t>
      </w:r>
    </w:p>
    <w:p>
      <w:pPr>
        <w:pStyle w:val="7"/>
        <w:spacing w:before="70" w:line="336" w:lineRule="auto"/>
        <w:ind w:left="771" w:right="7824"/>
      </w:pPr>
      <w:r>
        <w:rPr>
          <w:w w:val="105"/>
        </w:rPr>
        <w:t>for(i = 1; i &lt; n;</w:t>
      </w:r>
      <w:r>
        <w:rPr>
          <w:spacing w:val="-54"/>
          <w:w w:val="105"/>
        </w:rPr>
        <w:t xml:space="preserve"> </w:t>
      </w:r>
      <w:r>
        <w:rPr>
          <w:w w:val="105"/>
        </w:rPr>
        <w:t>i++)Si--; break;</w:t>
      </w:r>
    </w:p>
    <w:p>
      <w:pPr>
        <w:pStyle w:val="7"/>
        <w:spacing w:line="174" w:lineRule="exact"/>
        <w:ind w:left="601"/>
      </w:pPr>
      <w:r>
        <w:rPr>
          <w:w w:val="103"/>
        </w:rPr>
        <w:t>}</w:t>
      </w:r>
    </w:p>
    <w:p>
      <w:pPr>
        <w:pStyle w:val="7"/>
        <w:spacing w:before="70"/>
        <w:ind w:left="601"/>
      </w:pPr>
      <w:r>
        <w:rPr>
          <w:w w:val="105"/>
        </w:rPr>
        <w:t>else</w:t>
      </w:r>
    </w:p>
    <w:p>
      <w:pPr>
        <w:pStyle w:val="7"/>
        <w:spacing w:before="69"/>
        <w:ind w:left="601"/>
      </w:pPr>
      <w:r>
        <w:rPr>
          <w:w w:val="103"/>
        </w:rPr>
        <w:t>{</w:t>
      </w:r>
    </w:p>
    <w:p>
      <w:pPr>
        <w:pStyle w:val="7"/>
        <w:spacing w:before="58"/>
        <w:ind w:left="771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等待队列，直到都满足才分配</w:t>
      </w:r>
    </w:p>
    <w:p>
      <w:pPr>
        <w:pStyle w:val="7"/>
        <w:spacing w:before="65"/>
        <w:ind w:left="601"/>
      </w:pPr>
      <w:r>
        <w:rPr>
          <w:w w:val="103"/>
        </w:rPr>
        <w:t>}</w:t>
      </w:r>
    </w:p>
    <w:p>
      <w:pPr>
        <w:pStyle w:val="7"/>
        <w:spacing w:before="70"/>
        <w:ind w:left="430"/>
      </w:pPr>
      <w:r>
        <w:rPr>
          <w:w w:val="103"/>
        </w:rPr>
        <w:t>}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spacing w:before="69"/>
        <w:ind w:left="260"/>
      </w:pPr>
      <w:r>
        <w:rPr>
          <w:w w:val="105"/>
        </w:rPr>
        <w:t>Ssignal(S1,S2,S3...,Sn)</w:t>
      </w:r>
    </w:p>
    <w:p>
      <w:pPr>
        <w:pStyle w:val="7"/>
        <w:spacing w:before="70"/>
        <w:ind w:left="260"/>
      </w:pPr>
      <w:r>
        <w:rPr>
          <w:w w:val="103"/>
        </w:rPr>
        <w:t>{</w:t>
      </w:r>
    </w:p>
    <w:p>
      <w:pPr>
        <w:pStyle w:val="7"/>
        <w:spacing w:before="70"/>
        <w:ind w:left="430"/>
      </w:pPr>
      <w:r>
        <w:rPr>
          <w:w w:val="105"/>
        </w:rPr>
        <w:t>while(TRUE)</w:t>
      </w:r>
    </w:p>
    <w:p>
      <w:pPr>
        <w:pStyle w:val="7"/>
        <w:spacing w:before="69"/>
        <w:ind w:left="430"/>
      </w:pPr>
      <w:r>
        <w:rPr>
          <w:w w:val="103"/>
        </w:rPr>
        <w:t>{</w:t>
      </w:r>
    </w:p>
    <w:p>
      <w:pPr>
        <w:pStyle w:val="7"/>
        <w:spacing w:before="70"/>
        <w:ind w:left="601"/>
      </w:pPr>
      <w:r>
        <w:rPr>
          <w:w w:val="105"/>
        </w:rPr>
        <w:t>for(i = 1; i &lt; n; i++)Si++;</w:t>
      </w:r>
    </w:p>
    <w:p>
      <w:pPr>
        <w:pStyle w:val="7"/>
        <w:spacing w:before="70"/>
        <w:ind w:left="430"/>
      </w:pPr>
      <w:r>
        <w:rPr>
          <w:w w:val="103"/>
        </w:rPr>
        <w:t>}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spacing w:before="6"/>
        <w:rPr>
          <w:sz w:val="25"/>
        </w:rPr>
      </w:pPr>
    </w:p>
    <w:p>
      <w:pPr>
        <w:pStyle w:val="4"/>
        <w:spacing w:before="31"/>
        <w:ind w:left="119" w:firstLine="0"/>
      </w:pPr>
      <w:r>
        <w:rPr>
          <w:rFonts w:ascii="Arial" w:eastAsia="Arial"/>
        </w:rPr>
        <w:t xml:space="preserve">4. </w:t>
      </w:r>
      <w:r>
        <w:t>信号量集</w:t>
      </w:r>
    </w:p>
    <w:p>
      <w:pPr>
        <w:spacing w:before="103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76" o:spid="_x0000_s1176" style="position:absolute;left:0pt;margin-left:39.3pt;margin-top:13.8pt;height:3.25pt;width:3.25pt;mso-position-horizontal-relative:page;z-index:251821056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S</w:t>
      </w:r>
      <w:r>
        <w:rPr>
          <w:rFonts w:hint="eastAsia" w:ascii="微软雅黑" w:eastAsia="微软雅黑"/>
          <w:color w:val="333333"/>
          <w:w w:val="105"/>
          <w:sz w:val="20"/>
        </w:rPr>
        <w:t>：信号量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77" o:spid="_x0000_s1177" style="position:absolute;left:0pt;margin-left:39.3pt;margin-top:7.85pt;height:3.25pt;width:3.25pt;mso-position-horizontal-relative:page;z-index:251822080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t: </w:t>
      </w:r>
      <w:r>
        <w:rPr>
          <w:rFonts w:hint="eastAsia" w:ascii="微软雅黑" w:eastAsia="微软雅黑"/>
          <w:color w:val="333333"/>
          <w:w w:val="105"/>
          <w:sz w:val="20"/>
        </w:rPr>
        <w:t>下限值</w:t>
      </w:r>
      <w:r>
        <w:rPr>
          <w:rFonts w:ascii="Arial" w:eastAsia="Arial"/>
          <w:color w:val="333333"/>
          <w:w w:val="105"/>
          <w:sz w:val="20"/>
        </w:rPr>
        <w:t>,</w:t>
      </w:r>
      <w:r>
        <w:rPr>
          <w:rFonts w:hint="eastAsia" w:ascii="微软雅黑" w:eastAsia="微软雅黑"/>
          <w:color w:val="333333"/>
          <w:w w:val="105"/>
          <w:sz w:val="20"/>
        </w:rPr>
        <w:t>低于下限不予分配</w:t>
      </w:r>
    </w:p>
    <w:p>
      <w:pPr>
        <w:spacing w:before="1" w:line="218" w:lineRule="auto"/>
        <w:ind w:left="533" w:right="9468" w:firstLine="0"/>
        <w:jc w:val="left"/>
        <w:rPr>
          <w:rFonts w:hint="eastAsia" w:ascii="微软雅黑" w:eastAsia="微软雅黑"/>
          <w:sz w:val="20"/>
        </w:rPr>
      </w:pPr>
      <w:r>
        <w:pict>
          <v:shape id="_x0000_s1178" o:spid="_x0000_s1178" style="position:absolute;left:0pt;margin-left:39.3pt;margin-top:7.5pt;height:3.25pt;width:3.25pt;mso-position-horizontal-relative:page;z-index:251823104;mso-width-relative:page;mso-height-relative:page;" fillcolor="#333333" filled="t" stroked="f" coordorigin="787,151" coordsize="65,65" path="m823,215l815,215,810,215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79" o:spid="_x0000_s1179" style="position:absolute;left:0pt;margin-left:39.3pt;margin-top:24.3pt;height:3.25pt;width:3.25pt;mso-position-horizontal-relative:page;z-index:251824128;mso-width-relative:page;mso-height-relative:page;" fillcolor="#333333" filled="t" stroked="f" coordorigin="787,487" coordsize="65,65" path="m823,551l815,551,810,550,787,523,787,514,815,487,823,487,851,514,851,523,823,5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 xml:space="preserve">d: </w:t>
      </w:r>
      <w:r>
        <w:rPr>
          <w:rFonts w:hint="eastAsia" w:ascii="微软雅黑" w:eastAsia="微软雅黑"/>
          <w:color w:val="333333"/>
          <w:w w:val="105"/>
          <w:sz w:val="20"/>
        </w:rPr>
        <w:t>需求量特殊情况</w:t>
      </w:r>
    </w:p>
    <w:p>
      <w:pPr>
        <w:spacing w:before="53"/>
        <w:ind w:left="946" w:right="0" w:firstLine="0"/>
        <w:jc w:val="left"/>
        <w:rPr>
          <w:rFonts w:ascii="Arial"/>
          <w:b/>
          <w:sz w:val="20"/>
        </w:rPr>
      </w:pPr>
      <w:r>
        <w:pict>
          <v:shape id="_x0000_s1180" o:spid="_x0000_s1180" style="position:absolute;left:0pt;margin-left:59.95pt;margin-top:7.5pt;height:3.25pt;width:3.25pt;mso-position-horizontal-relative:page;z-index:251825152;mso-width-relative:page;mso-height-relative:page;" filled="f" stroked="t" coordorigin="1200,150" coordsize="65,65" path="m1264,183l1264,187,1263,191,1262,195,1260,199,1244,212,1240,214,1236,215,1232,215,1228,215,1224,214,1220,212,1216,211,1202,195,1201,191,1200,187,1200,183,1200,178,1209,160,1212,157,1216,154,1220,153,1224,151,1228,150,1232,150,1236,150,1255,160,1258,163,1260,166,1262,170,1263,174,1264,178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/>
          <w:b/>
          <w:w w:val="105"/>
          <w:sz w:val="20"/>
        </w:rPr>
        <w:t>Swait(S,d,d)</w:t>
      </w:r>
    </w:p>
    <w:p>
      <w:pPr>
        <w:spacing w:before="16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81" o:spid="_x0000_s1181" style="position:absolute;left:0pt;margin-left:59.95pt;margin-top:9.45pt;height:3.25pt;width:3.25pt;mso-position-horizontal-relative:page;z-index:251826176;mso-width-relative:page;mso-height-relative:page;" filled="f" stroked="t" coordorigin="1200,190" coordsize="65,65" path="m1264,222l1264,226,1263,230,1262,234,1260,238,1232,254,1228,254,1202,234,1201,230,1200,226,1200,222,1200,218,1209,199,1212,196,1216,194,1220,192,1224,190,1228,190,1232,190,1236,190,1255,199,1258,202,1260,206,1262,210,1263,213,1264,218,1264,22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 w:eastAsia="Arial"/>
          <w:b/>
          <w:w w:val="105"/>
          <w:sz w:val="20"/>
        </w:rPr>
        <w:t>Swait(S,1,1)</w:t>
      </w:r>
      <w:r>
        <w:rPr>
          <w:rFonts w:ascii="Arial" w:eastAsia="Arial"/>
          <w:color w:val="333333"/>
          <w:w w:val="105"/>
          <w:sz w:val="20"/>
        </w:rPr>
        <w:t xml:space="preserve">: </w:t>
      </w:r>
      <w:r>
        <w:rPr>
          <w:rFonts w:hint="eastAsia" w:ascii="微软雅黑" w:eastAsia="微软雅黑"/>
          <w:color w:val="333333"/>
          <w:w w:val="105"/>
          <w:sz w:val="20"/>
        </w:rPr>
        <w:t>互斥信号量</w:t>
      </w:r>
      <w:r>
        <w:rPr>
          <w:rFonts w:ascii="Arial" w:eastAsia="Arial"/>
          <w:color w:val="333333"/>
          <w:w w:val="105"/>
          <w:sz w:val="20"/>
        </w:rPr>
        <w:t>/</w:t>
      </w:r>
      <w:r>
        <w:rPr>
          <w:rFonts w:hint="eastAsia" w:ascii="微软雅黑" w:eastAsia="微软雅黑"/>
          <w:color w:val="333333"/>
          <w:w w:val="105"/>
          <w:sz w:val="20"/>
        </w:rPr>
        <w:t>可控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82" o:spid="_x0000_s1182" style="position:absolute;left:0pt;margin-left:59.95pt;margin-top:7.85pt;height:3.25pt;width:3.25pt;mso-position-horizontal-relative:page;z-index:251827200;mso-width-relative:page;mso-height-relative:page;" filled="f" stroked="t" coordorigin="1200,157" coordsize="65,65" path="m1264,189l1232,222,1228,222,1200,194,1200,189,1200,185,1201,181,1202,177,1204,173,1206,170,1209,167,1212,164,1216,161,1220,160,1224,158,1228,157,1232,157,1236,157,1240,158,1244,160,1248,161,1252,164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 w:eastAsia="Arial"/>
          <w:b/>
          <w:w w:val="105"/>
          <w:sz w:val="20"/>
        </w:rPr>
        <w:t>Swait(S,1,0)</w:t>
      </w:r>
      <w:r>
        <w:rPr>
          <w:rFonts w:ascii="Arial" w:eastAsia="Arial"/>
          <w:color w:val="333333"/>
          <w:w w:val="105"/>
          <w:sz w:val="20"/>
        </w:rPr>
        <w:t xml:space="preserve">: </w:t>
      </w:r>
      <w:r>
        <w:rPr>
          <w:rFonts w:hint="eastAsia" w:ascii="微软雅黑" w:eastAsia="微软雅黑"/>
          <w:color w:val="333333"/>
          <w:w w:val="105"/>
          <w:sz w:val="20"/>
        </w:rPr>
        <w:t>可控开关，</w:t>
      </w:r>
      <w:r>
        <w:rPr>
          <w:rFonts w:ascii="Arial" w:eastAsia="Arial"/>
          <w:color w:val="333333"/>
          <w:w w:val="105"/>
          <w:sz w:val="20"/>
        </w:rPr>
        <w:t>S&gt;=1</w:t>
      </w:r>
      <w:r>
        <w:rPr>
          <w:rFonts w:hint="eastAsia" w:ascii="微软雅黑" w:eastAsia="微软雅黑"/>
          <w:color w:val="333333"/>
          <w:w w:val="105"/>
          <w:sz w:val="20"/>
        </w:rPr>
        <w:t>时，允许多个进程进入某区域；</w:t>
      </w:r>
      <w:r>
        <w:rPr>
          <w:rFonts w:ascii="Arial" w:eastAsia="Arial"/>
          <w:color w:val="333333"/>
          <w:w w:val="105"/>
          <w:sz w:val="20"/>
        </w:rPr>
        <w:t>S&lt;0</w:t>
      </w:r>
      <w:r>
        <w:rPr>
          <w:rFonts w:hint="eastAsia" w:ascii="微软雅黑" w:eastAsia="微软雅黑"/>
          <w:color w:val="333333"/>
          <w:w w:val="105"/>
          <w:sz w:val="20"/>
        </w:rPr>
        <w:t>时，阻止任何进程进入某区域</w:t>
      </w:r>
    </w:p>
    <w:p>
      <w:pPr>
        <w:pStyle w:val="3"/>
        <w:numPr>
          <w:ilvl w:val="2"/>
          <w:numId w:val="1"/>
        </w:numPr>
        <w:tabs>
          <w:tab w:val="left" w:pos="896"/>
        </w:tabs>
        <w:spacing w:before="171" w:after="0" w:line="240" w:lineRule="auto"/>
        <w:ind w:left="895" w:right="0" w:hanging="777"/>
        <w:jc w:val="left"/>
      </w:pPr>
      <w:r>
        <w:t>信号量的应用</w:t>
      </w:r>
    </w:p>
    <w:p>
      <w:pPr>
        <w:pStyle w:val="4"/>
        <w:numPr>
          <w:ilvl w:val="0"/>
          <w:numId w:val="12"/>
        </w:numPr>
        <w:tabs>
          <w:tab w:val="left" w:pos="337"/>
        </w:tabs>
        <w:spacing w:before="88" w:after="0" w:line="240" w:lineRule="auto"/>
        <w:ind w:left="336" w:right="0" w:hanging="218"/>
        <w:jc w:val="left"/>
      </w:pPr>
      <w:r>
        <w:t>利用信号量实现进程互斥</w:t>
      </w:r>
    </w:p>
    <w:p>
      <w:pPr>
        <w:spacing w:after="0" w:line="240" w:lineRule="auto"/>
        <w:jc w:val="left"/>
        <w:sectPr>
          <w:pgSz w:w="11920" w:h="16860"/>
          <w:pgMar w:top="700" w:right="560" w:bottom="280" w:left="460" w:header="720" w:footer="720" w:gutter="0"/>
          <w:cols w:space="720" w:num="1"/>
        </w:sectPr>
      </w:pPr>
    </w:p>
    <w:p>
      <w:pPr>
        <w:pStyle w:val="7"/>
        <w:spacing w:before="47" w:line="336" w:lineRule="auto"/>
        <w:ind w:left="260" w:right="8623"/>
      </w:pPr>
      <w:r>
        <w:rPr>
          <w:w w:val="105"/>
        </w:rPr>
        <w:t>semaphore mutex = 1 Pa(){</w:t>
      </w:r>
    </w:p>
    <w:p>
      <w:pPr>
        <w:pStyle w:val="7"/>
        <w:spacing w:line="174" w:lineRule="exact"/>
        <w:ind w:left="430"/>
      </w:pPr>
      <w:r>
        <w:rPr>
          <w:w w:val="105"/>
        </w:rPr>
        <w:t>while(1){</w:t>
      </w:r>
    </w:p>
    <w:p>
      <w:pPr>
        <w:pStyle w:val="7"/>
        <w:tabs>
          <w:tab w:val="left" w:pos="1963"/>
        </w:tabs>
        <w:spacing w:before="58" w:line="307" w:lineRule="auto"/>
        <w:ind w:left="601" w:right="8212"/>
      </w:pPr>
      <w:r>
        <w:rPr>
          <w:w w:val="105"/>
        </w:rPr>
        <w:t>wait(mutex);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rFonts w:hint="eastAsia" w:ascii="新宋体" w:eastAsia="新宋体"/>
          <w:spacing w:val="-6"/>
          <w:w w:val="105"/>
        </w:rPr>
        <w:t>进入区</w:t>
      </w:r>
      <w:r>
        <w:rPr>
          <w:rFonts w:hint="eastAsia" w:ascii="新宋体" w:eastAsia="新宋体"/>
          <w:w w:val="105"/>
        </w:rPr>
        <w:t>临界区</w:t>
      </w:r>
      <w:r>
        <w:rPr>
          <w:w w:val="105"/>
        </w:rPr>
        <w:t>;</w:t>
      </w:r>
    </w:p>
    <w:p>
      <w:pPr>
        <w:pStyle w:val="7"/>
        <w:spacing w:line="307" w:lineRule="auto"/>
        <w:ind w:left="601" w:right="8212"/>
      </w:pPr>
      <w:r>
        <w:rPr>
          <w:w w:val="105"/>
        </w:rPr>
        <w:t>signal(mutex);</w:t>
      </w:r>
      <w:r>
        <w:rPr>
          <w:spacing w:val="64"/>
          <w:w w:val="105"/>
        </w:rPr>
        <w:t xml:space="preserve"> </w:t>
      </w: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r>
        <w:rPr>
          <w:rFonts w:hint="eastAsia" w:ascii="新宋体" w:eastAsia="新宋体"/>
          <w:spacing w:val="-6"/>
          <w:w w:val="105"/>
        </w:rPr>
        <w:t>退出区</w:t>
      </w:r>
      <w:r>
        <w:rPr>
          <w:rFonts w:hint="eastAsia" w:ascii="新宋体" w:eastAsia="新宋体"/>
          <w:w w:val="105"/>
        </w:rPr>
        <w:t>剩余区</w:t>
      </w:r>
      <w:r>
        <w:rPr>
          <w:w w:val="105"/>
        </w:rPr>
        <w:t>;</w:t>
      </w:r>
    </w:p>
    <w:p>
      <w:pPr>
        <w:pStyle w:val="7"/>
        <w:spacing w:before="9"/>
        <w:ind w:left="430"/>
      </w:pPr>
      <w:r>
        <w:rPr>
          <w:w w:val="103"/>
        </w:rPr>
        <w:t>}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spacing w:before="70"/>
        <w:ind w:left="260"/>
      </w:pPr>
      <w:r>
        <w:rPr>
          <w:w w:val="105"/>
        </w:rPr>
        <w:t>Pb(){</w:t>
      </w:r>
    </w:p>
    <w:p>
      <w:pPr>
        <w:pStyle w:val="7"/>
        <w:spacing w:before="70"/>
        <w:ind w:left="430"/>
      </w:pPr>
      <w:r>
        <w:rPr>
          <w:w w:val="105"/>
        </w:rPr>
        <w:t>while(1){</w:t>
      </w:r>
    </w:p>
    <w:p>
      <w:pPr>
        <w:pStyle w:val="7"/>
        <w:tabs>
          <w:tab w:val="left" w:pos="1963"/>
        </w:tabs>
        <w:spacing w:before="57" w:line="307" w:lineRule="auto"/>
        <w:ind w:left="601" w:right="8212"/>
      </w:pPr>
      <w:r>
        <w:rPr>
          <w:w w:val="105"/>
        </w:rPr>
        <w:t>wait(mutex);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rFonts w:hint="eastAsia" w:ascii="新宋体" w:eastAsia="新宋体"/>
          <w:spacing w:val="-6"/>
          <w:w w:val="105"/>
        </w:rPr>
        <w:t>进入区</w:t>
      </w:r>
      <w:r>
        <w:rPr>
          <w:rFonts w:hint="eastAsia" w:ascii="新宋体" w:eastAsia="新宋体"/>
          <w:w w:val="105"/>
        </w:rPr>
        <w:t>临界区</w:t>
      </w:r>
      <w:r>
        <w:rPr>
          <w:w w:val="105"/>
        </w:rPr>
        <w:t>;</w:t>
      </w:r>
    </w:p>
    <w:p>
      <w:pPr>
        <w:pStyle w:val="7"/>
        <w:spacing w:line="307" w:lineRule="auto"/>
        <w:ind w:left="601" w:right="8212"/>
      </w:pPr>
      <w:r>
        <w:rPr>
          <w:w w:val="105"/>
        </w:rPr>
        <w:t>signal(mutex);</w:t>
      </w:r>
      <w:r>
        <w:rPr>
          <w:spacing w:val="64"/>
          <w:w w:val="105"/>
        </w:rPr>
        <w:t xml:space="preserve"> </w:t>
      </w: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r>
        <w:rPr>
          <w:rFonts w:hint="eastAsia" w:ascii="新宋体" w:eastAsia="新宋体"/>
          <w:spacing w:val="-6"/>
          <w:w w:val="105"/>
        </w:rPr>
        <w:t>退出区</w:t>
      </w:r>
      <w:r>
        <w:rPr>
          <w:rFonts w:hint="eastAsia" w:ascii="新宋体" w:eastAsia="新宋体"/>
          <w:w w:val="105"/>
        </w:rPr>
        <w:t>剩余区</w:t>
      </w:r>
      <w:r>
        <w:rPr>
          <w:w w:val="105"/>
        </w:rPr>
        <w:t>;</w:t>
      </w:r>
    </w:p>
    <w:p>
      <w:pPr>
        <w:pStyle w:val="7"/>
        <w:spacing w:before="10"/>
        <w:ind w:left="430"/>
      </w:pPr>
      <w:r>
        <w:rPr>
          <w:w w:val="103"/>
        </w:rPr>
        <w:t>}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spacing w:before="7"/>
        <w:rPr>
          <w:sz w:val="25"/>
        </w:rPr>
      </w:pPr>
    </w:p>
    <w:p>
      <w:pPr>
        <w:pStyle w:val="4"/>
        <w:numPr>
          <w:ilvl w:val="0"/>
          <w:numId w:val="12"/>
        </w:numPr>
        <w:tabs>
          <w:tab w:val="left" w:pos="337"/>
        </w:tabs>
        <w:spacing w:before="30" w:after="0" w:line="240" w:lineRule="auto"/>
        <w:ind w:left="336" w:right="0" w:hanging="218"/>
        <w:jc w:val="left"/>
      </w:pPr>
      <w:r>
        <w:t>实现前驱关系</w:t>
      </w:r>
    </w:p>
    <w:p>
      <w:pPr>
        <w:spacing w:before="103" w:line="352" w:lineRule="exact"/>
        <w:ind w:left="533" w:right="0" w:firstLine="0"/>
        <w:jc w:val="left"/>
        <w:rPr>
          <w:rFonts w:ascii="Arial" w:eastAsia="Arial"/>
          <w:sz w:val="20"/>
        </w:rPr>
      </w:pPr>
      <w:r>
        <w:pict>
          <v:shape id="_x0000_s1183" o:spid="_x0000_s1183" style="position:absolute;left:0pt;margin-left:39.3pt;margin-top:13.8pt;height:3.25pt;width:3.25pt;mso-position-horizontal-relative:page;z-index:251828224;mso-width-relative:page;mso-height-relative:page;" fillcolor="#333333" filled="t" stroked="f" coordorigin="787,277" coordsize="65,65" path="m823,341l815,341,810,340,787,313,787,305,815,277,823,277,851,305,851,313,823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为每一对前驱关系各设置一个同步信号量：</w:t>
      </w:r>
      <w:r>
        <w:rPr>
          <w:rFonts w:ascii="Arial" w:eastAsia="Arial"/>
          <w:color w:val="333333"/>
          <w:w w:val="105"/>
          <w:sz w:val="20"/>
        </w:rPr>
        <w:t>0.</w:t>
      </w:r>
    </w:p>
    <w:p>
      <w:pPr>
        <w:spacing w:before="15" w:line="211" w:lineRule="auto"/>
        <w:ind w:left="533" w:right="8096" w:firstLine="0"/>
        <w:jc w:val="left"/>
        <w:rPr>
          <w:rFonts w:ascii="Arial" w:hAnsi="Arial" w:eastAsia="Arial"/>
          <w:b/>
          <w:sz w:val="20"/>
        </w:rPr>
      </w:pPr>
      <w:r>
        <w:pict>
          <v:shape id="_x0000_s1184" o:spid="_x0000_s1184" style="position:absolute;left:0pt;margin-left:39.3pt;margin-top:7.8pt;height:3.25pt;width:3.25pt;mso-position-horizontal-relative:page;z-index:251829248;mso-width-relative:page;mso-height-relative:page;" fillcolor="#333333" filled="t" stroked="f" coordorigin="787,157" coordsize="65,65" path="m823,221l815,221,810,221,787,193,787,185,815,157,823,157,851,185,851,193,823,2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85" o:spid="_x0000_s1185" style="position:absolute;left:0pt;margin-left:39.3pt;margin-top:23.95pt;height:3.25pt;width:3.25pt;mso-position-horizontal-relative:page;z-index:251830272;mso-width-relative:page;mso-height-relative:page;" fillcolor="#333333" filled="t" stroked="f" coordorigin="787,480" coordsize="65,65" path="m823,544l815,544,810,543,787,516,787,508,815,480,823,480,851,508,851,516,823,5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b/>
          <w:sz w:val="20"/>
        </w:rPr>
        <w:t>在</w:t>
      </w:r>
      <w:r>
        <w:rPr>
          <w:rFonts w:ascii="Arial" w:hAnsi="Arial" w:eastAsia="Arial"/>
          <w:b/>
          <w:sz w:val="20"/>
        </w:rPr>
        <w:t>"</w:t>
      </w:r>
      <w:r>
        <w:rPr>
          <w:rFonts w:hint="eastAsia" w:ascii="微软雅黑" w:hAnsi="微软雅黑" w:eastAsia="微软雅黑"/>
          <w:b/>
          <w:sz w:val="20"/>
        </w:rPr>
        <w:t>前操作</w:t>
      </w:r>
      <w:r>
        <w:rPr>
          <w:rFonts w:ascii="Arial" w:hAnsi="Arial" w:eastAsia="Arial"/>
          <w:b/>
          <w:sz w:val="20"/>
        </w:rPr>
        <w:t>”</w:t>
      </w:r>
      <w:r>
        <w:rPr>
          <w:rFonts w:hint="eastAsia" w:ascii="微软雅黑" w:hAnsi="微软雅黑" w:eastAsia="微软雅黑"/>
          <w:b/>
          <w:sz w:val="20"/>
        </w:rPr>
        <w:t>之后执行</w:t>
      </w:r>
      <w:r>
        <w:rPr>
          <w:rFonts w:ascii="Arial" w:hAnsi="Arial" w:eastAsia="Arial"/>
          <w:b/>
          <w:sz w:val="20"/>
        </w:rPr>
        <w:t xml:space="preserve">V(S) </w:t>
      </w:r>
      <w:r>
        <w:rPr>
          <w:rFonts w:hint="eastAsia" w:ascii="微软雅黑" w:hAnsi="微软雅黑" w:eastAsia="微软雅黑"/>
          <w:b/>
          <w:sz w:val="20"/>
        </w:rPr>
        <w:t>在</w:t>
      </w:r>
      <w:r>
        <w:rPr>
          <w:rFonts w:ascii="Arial" w:hAnsi="Arial" w:eastAsia="Arial"/>
          <w:b/>
          <w:sz w:val="20"/>
        </w:rPr>
        <w:t>"</w:t>
      </w:r>
      <w:r>
        <w:rPr>
          <w:rFonts w:hint="eastAsia" w:ascii="微软雅黑" w:hAnsi="微软雅黑" w:eastAsia="微软雅黑"/>
          <w:b/>
          <w:sz w:val="20"/>
        </w:rPr>
        <w:t>后操作</w:t>
      </w:r>
      <w:r>
        <w:rPr>
          <w:rFonts w:ascii="Arial" w:hAnsi="Arial" w:eastAsia="Arial"/>
          <w:b/>
          <w:sz w:val="20"/>
        </w:rPr>
        <w:t>”</w:t>
      </w:r>
      <w:r>
        <w:rPr>
          <w:rFonts w:hint="eastAsia" w:ascii="微软雅黑" w:hAnsi="微软雅黑" w:eastAsia="微软雅黑"/>
          <w:b/>
          <w:sz w:val="20"/>
        </w:rPr>
        <w:t>之前执行</w:t>
      </w:r>
      <w:r>
        <w:rPr>
          <w:rFonts w:ascii="Arial" w:hAnsi="Arial" w:eastAsia="Arial"/>
          <w:b/>
          <w:sz w:val="20"/>
        </w:rPr>
        <w:t>P(S)</w:t>
      </w:r>
    </w:p>
    <w:p>
      <w:pPr>
        <w:pStyle w:val="7"/>
        <w:spacing w:before="10"/>
        <w:rPr>
          <w:rFonts w:ascii="Arial"/>
          <w:b/>
          <w:sz w:val="34"/>
        </w:rPr>
      </w:pPr>
    </w:p>
    <w:p>
      <w:pPr>
        <w:pStyle w:val="7"/>
        <w:ind w:left="260"/>
      </w:pPr>
      <w:r>
        <w:rPr>
          <w:w w:val="105"/>
        </w:rPr>
        <w:t>P1(){</w:t>
      </w:r>
    </w:p>
    <w:p>
      <w:pPr>
        <w:pStyle w:val="7"/>
        <w:spacing w:before="70"/>
        <w:ind w:left="430"/>
      </w:pP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1;</w:t>
      </w:r>
    </w:p>
    <w:p>
      <w:pPr>
        <w:pStyle w:val="7"/>
        <w:spacing w:before="70"/>
        <w:ind w:left="430"/>
      </w:pP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2;</w:t>
      </w:r>
    </w:p>
    <w:p>
      <w:pPr>
        <w:pStyle w:val="7"/>
        <w:tabs>
          <w:tab w:val="left" w:pos="1112"/>
        </w:tabs>
        <w:spacing w:before="57"/>
        <w:ind w:left="430"/>
        <w:rPr>
          <w:rFonts w:hint="eastAsia" w:ascii="新宋体" w:eastAsia="新宋体"/>
        </w:rPr>
      </w:pPr>
      <w:r>
        <w:rPr>
          <w:w w:val="105"/>
        </w:rPr>
        <w:t>V(S)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3"/>
          <w:w w:val="105"/>
        </w:rPr>
        <w:t xml:space="preserve"> </w:t>
      </w:r>
      <w:r>
        <w:rPr>
          <w:w w:val="105"/>
        </w:rPr>
        <w:t>S++,</w:t>
      </w:r>
      <w:r>
        <w:rPr>
          <w:rFonts w:hint="eastAsia" w:ascii="新宋体" w:eastAsia="新宋体"/>
          <w:w w:val="105"/>
        </w:rPr>
        <w:t>有资源，给</w:t>
      </w:r>
      <w:r>
        <w:rPr>
          <w:w w:val="105"/>
        </w:rPr>
        <w:t>P2</w:t>
      </w:r>
      <w:r>
        <w:rPr>
          <w:rFonts w:hint="eastAsia" w:ascii="新宋体" w:eastAsia="新宋体"/>
          <w:w w:val="105"/>
        </w:rPr>
        <w:t>放行</w:t>
      </w:r>
    </w:p>
    <w:p>
      <w:pPr>
        <w:pStyle w:val="7"/>
        <w:spacing w:before="65"/>
        <w:ind w:left="430"/>
      </w:pPr>
      <w:r>
        <w:rPr>
          <w:w w:val="105"/>
        </w:rPr>
        <w:t>...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2"/>
        </w:rPr>
      </w:pPr>
    </w:p>
    <w:p>
      <w:pPr>
        <w:pStyle w:val="7"/>
        <w:spacing w:before="1"/>
        <w:ind w:left="260"/>
      </w:pPr>
      <w:r>
        <w:rPr>
          <w:w w:val="105"/>
        </w:rPr>
        <w:t>P2(){</w:t>
      </w:r>
    </w:p>
    <w:p>
      <w:pPr>
        <w:pStyle w:val="7"/>
        <w:tabs>
          <w:tab w:val="left" w:pos="1282"/>
        </w:tabs>
        <w:spacing w:before="57"/>
        <w:ind w:left="430"/>
        <w:rPr>
          <w:rFonts w:hint="eastAsia" w:ascii="新宋体" w:eastAsia="新宋体"/>
        </w:rPr>
      </w:pPr>
      <w:r>
        <w:rPr>
          <w:w w:val="105"/>
        </w:rPr>
        <w:t>P(S);</w:t>
      </w:r>
      <w:r>
        <w:rPr>
          <w:w w:val="105"/>
        </w:rPr>
        <w:tab/>
      </w:r>
      <w:r>
        <w:rPr>
          <w:w w:val="105"/>
        </w:rPr>
        <w:t>//</w:t>
      </w:r>
      <w:r>
        <w:rPr>
          <w:rFonts w:hint="eastAsia" w:ascii="新宋体" w:eastAsia="新宋体"/>
          <w:w w:val="105"/>
        </w:rPr>
        <w:t>先执行到这里，</w:t>
      </w:r>
      <w:r>
        <w:rPr>
          <w:w w:val="105"/>
        </w:rPr>
        <w:t>S=0</w:t>
      </w:r>
      <w:r>
        <w:rPr>
          <w:spacing w:val="-3"/>
          <w:w w:val="105"/>
        </w:rPr>
        <w:t xml:space="preserve"> </w:t>
      </w:r>
      <w:r>
        <w:rPr>
          <w:rFonts w:hint="eastAsia" w:ascii="新宋体" w:eastAsia="新宋体"/>
          <w:w w:val="105"/>
        </w:rPr>
        <w:t>无可用资源，会被阻塞。</w:t>
      </w:r>
    </w:p>
    <w:p>
      <w:pPr>
        <w:pStyle w:val="7"/>
        <w:spacing w:before="65"/>
        <w:ind w:left="430"/>
      </w:pPr>
      <w:r>
        <w:rPr>
          <w:w w:val="105"/>
        </w:rPr>
        <w:t>code 3;</w:t>
      </w:r>
    </w:p>
    <w:p>
      <w:pPr>
        <w:pStyle w:val="7"/>
        <w:spacing w:before="70"/>
        <w:ind w:left="430"/>
      </w:pPr>
      <w:r>
        <w:rPr>
          <w:w w:val="105"/>
        </w:rPr>
        <w:t>...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2"/>
        <w:rPr>
          <w:sz w:val="16"/>
        </w:rPr>
      </w:pPr>
    </w:p>
    <w:p>
      <w:pPr>
        <w:pStyle w:val="3"/>
        <w:numPr>
          <w:ilvl w:val="2"/>
          <w:numId w:val="1"/>
        </w:numPr>
        <w:tabs>
          <w:tab w:val="left" w:pos="896"/>
        </w:tabs>
        <w:spacing w:before="0" w:after="0" w:line="240" w:lineRule="auto"/>
        <w:ind w:left="895" w:right="0" w:hanging="777"/>
        <w:jc w:val="left"/>
      </w:pPr>
      <w:r>
        <w:t>管程机制</w:t>
      </w:r>
    </w:p>
    <w:p>
      <w:pPr>
        <w:pStyle w:val="4"/>
        <w:numPr>
          <w:ilvl w:val="0"/>
          <w:numId w:val="13"/>
        </w:numPr>
        <w:tabs>
          <w:tab w:val="left" w:pos="408"/>
        </w:tabs>
        <w:spacing w:before="88" w:after="0" w:line="240" w:lineRule="auto"/>
        <w:ind w:left="407" w:right="0" w:hanging="289"/>
        <w:jc w:val="left"/>
      </w:pPr>
      <w:r>
        <w:t>管程的定义</w:t>
      </w:r>
    </w:p>
    <w:p>
      <w:pPr>
        <w:spacing w:before="104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86" o:spid="_x0000_s1186" style="position:absolute;left:0pt;margin-left:39.3pt;margin-top:13.85pt;height:3.25pt;width:3.25pt;mso-position-horizontal-relative:page;z-index:251831296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一种特殊的资源管理模块</w:t>
      </w:r>
    </w:p>
    <w:p>
      <w:pPr>
        <w:spacing w:before="135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组成</w:t>
      </w:r>
    </w:p>
    <w:p>
      <w:pPr>
        <w:spacing w:before="122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87" o:spid="_x0000_s1187" style="position:absolute;left:0pt;margin-left:39.3pt;margin-top:14.75pt;height:3.25pt;width:3.25pt;mso-position-horizontal-relative:page;z-index:251832320;mso-width-relative:page;mso-height-relative:page;" fillcolor="#333333" filled="t" stroked="f" coordorigin="787,296" coordsize="65,65" path="m823,360l815,360,810,359,787,332,787,324,815,296,823,296,851,324,851,332,823,36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管程的名字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88" o:spid="_x0000_s1188" style="position:absolute;left:0pt;margin-left:39.3pt;margin-top:7.5pt;height:3.25pt;width:3.25pt;mso-position-horizontal-relative:page;z-index:251833344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局部于管程的共享数据结构说明</w:t>
      </w:r>
    </w:p>
    <w:p>
      <w:pPr>
        <w:spacing w:before="7" w:line="218" w:lineRule="auto"/>
        <w:ind w:left="533" w:right="6231" w:firstLine="0"/>
        <w:jc w:val="left"/>
        <w:rPr>
          <w:rFonts w:hint="eastAsia" w:ascii="微软雅黑" w:eastAsia="微软雅黑"/>
          <w:sz w:val="20"/>
        </w:rPr>
      </w:pPr>
      <w:r>
        <w:pict>
          <v:shape id="_x0000_s1189" o:spid="_x0000_s1189" style="position:absolute;left:0pt;margin-left:39.3pt;margin-top:7.8pt;height:3.25pt;width:3.25pt;mso-position-horizontal-relative:page;z-index:251834368;mso-width-relative:page;mso-height-relative:page;" fillcolor="#333333" filled="t" stroked="f" coordorigin="787,157" coordsize="65,65" path="m823,221l815,221,810,221,787,193,787,185,815,157,823,157,851,185,851,193,823,2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90" o:spid="_x0000_s1190" style="position:absolute;left:0pt;margin-left:39.3pt;margin-top:24.6pt;height:3.25pt;width:3.25pt;mso-position-horizontal-relative:page;z-index:251835392;mso-width-relative:page;mso-height-relative:page;" fillcolor="#333333" filled="t" stroked="f" coordorigin="787,493" coordsize="65,65" path="m823,557l815,557,810,556,787,529,787,520,815,493,823,493,851,520,851,529,823,5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对该数据结构进行操作的一组过程。（</w:t>
      </w:r>
      <w:r>
        <w:rPr>
          <w:rFonts w:hint="eastAsia" w:ascii="微软雅黑" w:eastAsia="微软雅黑"/>
          <w:b/>
          <w:sz w:val="20"/>
        </w:rPr>
        <w:t>函数</w:t>
      </w:r>
      <w:r>
        <w:rPr>
          <w:rFonts w:hint="eastAsia" w:ascii="微软雅黑" w:eastAsia="微软雅黑"/>
          <w:color w:val="333333"/>
          <w:sz w:val="20"/>
        </w:rPr>
        <w:t xml:space="preserve">） </w:t>
      </w:r>
      <w:r>
        <w:rPr>
          <w:rFonts w:hint="eastAsia" w:ascii="微软雅黑" w:eastAsia="微软雅黑"/>
          <w:color w:val="333333"/>
          <w:w w:val="105"/>
          <w:sz w:val="20"/>
        </w:rPr>
        <w:t>对局部于管程的共享数据设置初始值的语句</w:t>
      </w:r>
    </w:p>
    <w:p>
      <w:pPr>
        <w:spacing w:before="131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特性</w:t>
      </w:r>
    </w:p>
    <w:p>
      <w:pPr>
        <w:spacing w:before="122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91" o:spid="_x0000_s1191" style="position:absolute;left:0pt;margin-left:39.3pt;margin-top:14.75pt;height:3.25pt;width:3.25pt;mso-position-horizontal-relative:page;z-index:251836416;mso-width-relative:page;mso-height-relative:page;" fillcolor="#333333" filled="t" stroked="f" coordorigin="787,296" coordsize="65,65" path="m823,360l815,360,810,359,787,332,787,324,815,296,823,296,851,324,851,332,823,36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模块化</w:t>
      </w:r>
    </w:p>
    <w:p>
      <w:pPr>
        <w:spacing w:before="8" w:line="218" w:lineRule="auto"/>
        <w:ind w:left="533" w:right="9123" w:firstLine="0"/>
        <w:jc w:val="left"/>
        <w:rPr>
          <w:rFonts w:hint="eastAsia" w:ascii="微软雅黑" w:eastAsia="微软雅黑"/>
          <w:sz w:val="20"/>
        </w:rPr>
      </w:pPr>
      <w:r>
        <w:pict>
          <v:shape id="_x0000_s1192" o:spid="_x0000_s1192" style="position:absolute;left:0pt;margin-left:39.3pt;margin-top:7.85pt;height:3.25pt;width:3.25pt;mso-position-horizontal-relative:page;z-index:251837440;mso-width-relative:page;mso-height-relative:page;" fillcolor="#333333" filled="t" stroked="f" coordorigin="787,158" coordsize="65,65" path="m823,222l815,222,810,222,787,194,787,186,815,158,823,158,851,186,851,194,823,22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93" o:spid="_x0000_s1193" style="position:absolute;left:0pt;margin-left:39.3pt;margin-top:24.65pt;height:3.25pt;width:3.25pt;mso-position-horizontal-relative:page;z-index:251838464;mso-width-relative:page;mso-height-relative:page;" fillcolor="#333333" filled="t" stroked="f" coordorigin="787,494" coordsize="65,65" path="m823,558l815,558,810,557,787,530,787,521,815,494,823,494,851,521,851,530,823,5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抽象数据类型</w:t>
      </w:r>
      <w:r>
        <w:rPr>
          <w:rFonts w:hint="eastAsia" w:ascii="微软雅黑" w:eastAsia="微软雅黑"/>
          <w:color w:val="333333"/>
          <w:w w:val="105"/>
          <w:sz w:val="20"/>
        </w:rPr>
        <w:t>信息掩蔽</w:t>
      </w:r>
    </w:p>
    <w:p>
      <w:pPr>
        <w:spacing w:before="170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94" o:spid="_x0000_s1194" style="position:absolute;left:0pt;margin-left:39.3pt;margin-top:17.15pt;height:3.25pt;width:3.25pt;mso-position-horizontal-relative:page;z-index:251839488;mso-width-relative:page;mso-height-relative:page;" fillcolor="#333333" filled="t" stroked="f" coordorigin="787,344" coordsize="65,65" path="m823,408l815,408,810,407,787,380,787,372,815,344,823,344,851,372,851,380,823,4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局部于管程的数据只能被局部于管程的过程所访问；</w:t>
      </w:r>
    </w:p>
    <w:p>
      <w:pPr>
        <w:spacing w:after="0"/>
        <w:jc w:val="left"/>
        <w:rPr>
          <w:rFonts w:hint="eastAsia" w:ascii="微软雅黑" w:eastAsia="微软雅黑"/>
          <w:sz w:val="20"/>
        </w:rPr>
        <w:sectPr>
          <w:pgSz w:w="11920" w:h="16860"/>
          <w:pgMar w:top="700" w:right="560" w:bottom="280" w:left="460" w:header="720" w:footer="720" w:gutter="0"/>
          <w:cols w:space="720" w:num="1"/>
        </w:sectPr>
      </w:pPr>
    </w:p>
    <w:p>
      <w:pPr>
        <w:spacing w:before="31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95" o:spid="_x0000_s1195" style="position:absolute;left:0pt;margin-left:39.3pt;margin-top:10.2pt;height:3.25pt;width:3.25pt;mso-position-horizontal-relative:page;z-index:251840512;mso-width-relative:page;mso-height-relative:page;" fillcolor="#333333" filled="t" stroked="f" coordorigin="787,205" coordsize="65,65" path="m823,269l815,269,810,268,787,241,787,233,815,205,823,205,851,233,851,241,823,26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一个进程只有通过调用管程内的过程才能进入管程访问共享数据；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96" o:spid="_x0000_s1196" style="position:absolute;left:0pt;margin-left:39.3pt;margin-top:7.85pt;height:3.25pt;width:3.25pt;mso-position-horizontal-relative:page;z-index:251841536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每次仅允许一个进程在管程内执行某个内部过程</w:t>
      </w:r>
      <w:r>
        <w:rPr>
          <w:rFonts w:hint="eastAsia" w:ascii="微软雅黑" w:eastAsia="微软雅黑"/>
          <w:color w:val="333333"/>
          <w:w w:val="105"/>
          <w:sz w:val="20"/>
        </w:rPr>
        <w:t>；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197" o:spid="_x0000_s1197" style="position:absolute;left:0pt;margin-left:39.3pt;margin-top:7.5pt;height:3.25pt;width:3.25pt;mso-position-horizontal-relative:page;z-index:251842560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管程通常是用来管理资源的，因而在管程中应当设有进程等待队列 以及相应的等待和唤醒操作。</w:t>
      </w:r>
    </w:p>
    <w:p>
      <w:pPr>
        <w:pStyle w:val="11"/>
        <w:numPr>
          <w:ilvl w:val="0"/>
          <w:numId w:val="13"/>
        </w:numPr>
        <w:tabs>
          <w:tab w:val="left" w:pos="408"/>
        </w:tabs>
        <w:spacing w:before="158" w:after="0" w:line="240" w:lineRule="auto"/>
        <w:ind w:left="407" w:right="0" w:hanging="289"/>
        <w:jc w:val="left"/>
        <w:rPr>
          <w:rFonts w:ascii="Arial" w:eastAsia="Arial"/>
          <w:b/>
          <w:sz w:val="26"/>
        </w:rPr>
      </w:pPr>
      <w:r>
        <w:rPr>
          <w:b/>
          <w:spacing w:val="-2"/>
          <w:sz w:val="26"/>
        </w:rPr>
        <w:t xml:space="preserve">条件变量 </w:t>
      </w:r>
      <w:r>
        <w:rPr>
          <w:rFonts w:ascii="Arial" w:eastAsia="Arial"/>
          <w:b/>
          <w:sz w:val="26"/>
        </w:rPr>
        <w:t>condition</w:t>
      </w:r>
      <w:r>
        <w:rPr>
          <w:rFonts w:ascii="Arial" w:eastAsia="Arial"/>
          <w:b/>
          <w:spacing w:val="-1"/>
          <w:sz w:val="26"/>
        </w:rPr>
        <w:t xml:space="preserve"> </w:t>
      </w:r>
      <w:r>
        <w:rPr>
          <w:rFonts w:ascii="Arial" w:eastAsia="Arial"/>
          <w:b/>
          <w:sz w:val="26"/>
        </w:rPr>
        <w:t>c</w:t>
      </w:r>
    </w:p>
    <w:p>
      <w:pPr>
        <w:spacing w:before="136" w:line="211" w:lineRule="auto"/>
        <w:ind w:left="533" w:right="1894" w:firstLine="0"/>
        <w:jc w:val="left"/>
        <w:rPr>
          <w:rFonts w:ascii="Arial" w:eastAsia="Arial"/>
          <w:sz w:val="20"/>
        </w:rPr>
      </w:pPr>
      <w:r>
        <w:pict>
          <v:shape id="_x0000_s1198" o:spid="_x0000_s1198" style="position:absolute;left:0pt;margin-left:39.3pt;margin-top:13.85pt;height:3.25pt;width:3.25pt;mso-position-horizontal-relative:page;z-index:251843584;mso-width-relative:page;mso-height-relative:page;" fillcolor="#333333" filled="t" stroked="f" coordorigin="787,278" coordsize="65,65" path="m823,342l815,342,810,342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99" o:spid="_x0000_s1199" style="position:absolute;left:0pt;margin-left:39.3pt;margin-top:30pt;height:3.25pt;width:3.25pt;mso-position-horizontal-relative:page;z-index:251844608;mso-width-relative:page;mso-height-relative:page;" fillcolor="#333333" filled="t" stroked="f" coordorigin="787,601" coordsize="65,65" path="m823,665l815,665,810,664,787,637,787,629,815,601,823,601,851,629,851,637,823,66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条件变量：在管程内部可以说明和使用的一种特殊类型变量。（放置管程被占用，导致死等</w:t>
      </w:r>
      <w:r>
        <w:rPr>
          <w:rFonts w:hint="eastAsia" w:ascii="微软雅黑" w:eastAsia="微软雅黑"/>
          <w:color w:val="333333"/>
          <w:spacing w:val="-18"/>
          <w:sz w:val="20"/>
        </w:rPr>
        <w:t xml:space="preserve">）   </w:t>
      </w:r>
      <w:r>
        <w:rPr>
          <w:rFonts w:hint="eastAsia" w:ascii="微软雅黑" w:eastAsia="微软雅黑"/>
          <w:color w:val="333333"/>
          <w:w w:val="105"/>
          <w:sz w:val="20"/>
        </w:rPr>
        <w:t>形式：</w:t>
      </w:r>
      <w:r>
        <w:rPr>
          <w:rFonts w:ascii="Arial" w:eastAsia="Arial"/>
          <w:color w:val="333333"/>
          <w:w w:val="105"/>
          <w:sz w:val="20"/>
        </w:rPr>
        <w:t>condition</w:t>
      </w:r>
      <w:r>
        <w:rPr>
          <w:rFonts w:ascii="Arial" w:eastAsia="Arial"/>
          <w:color w:val="333333"/>
          <w:spacing w:val="-2"/>
          <w:w w:val="105"/>
          <w:sz w:val="20"/>
        </w:rPr>
        <w:t xml:space="preserve"> </w:t>
      </w:r>
      <w:r>
        <w:rPr>
          <w:rFonts w:ascii="Arial" w:eastAsia="Arial"/>
          <w:color w:val="333333"/>
          <w:w w:val="105"/>
          <w:sz w:val="20"/>
        </w:rPr>
        <w:t>c</w:t>
      </w:r>
    </w:p>
    <w:p>
      <w:pPr>
        <w:spacing w:before="0" w:line="347" w:lineRule="exact"/>
        <w:ind w:left="533" w:right="0" w:firstLine="0"/>
        <w:jc w:val="left"/>
        <w:rPr>
          <w:rFonts w:ascii="Arial" w:eastAsia="Arial"/>
          <w:sz w:val="20"/>
        </w:rPr>
      </w:pPr>
      <w:r>
        <w:pict>
          <v:shape id="_x0000_s1200" o:spid="_x0000_s1200" style="position:absolute;left:0pt;margin-left:39.3pt;margin-top:7.55pt;height:3.25pt;width:3.25pt;mso-position-horizontal-relative:page;z-index:251845632;mso-width-relative:page;mso-height-relative:page;" fillcolor="#333333" filled="t" stroked="f" coordorigin="787,152" coordsize="65,65" path="m823,216l815,216,810,215,787,188,787,179,815,152,823,152,851,179,851,188,823,2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操作：仅可执行，</w:t>
      </w:r>
      <w:r>
        <w:rPr>
          <w:rFonts w:ascii="Arial" w:eastAsia="Arial"/>
          <w:color w:val="333333"/>
          <w:w w:val="105"/>
          <w:sz w:val="20"/>
        </w:rPr>
        <w:t xml:space="preserve">wait </w:t>
      </w:r>
      <w:r>
        <w:rPr>
          <w:rFonts w:hint="eastAsia" w:ascii="微软雅黑" w:eastAsia="微软雅黑"/>
          <w:color w:val="333333"/>
          <w:w w:val="105"/>
          <w:sz w:val="20"/>
        </w:rPr>
        <w:t xml:space="preserve">和 </w:t>
      </w:r>
      <w:r>
        <w:rPr>
          <w:rFonts w:ascii="Arial" w:eastAsia="Arial"/>
          <w:color w:val="333333"/>
          <w:w w:val="105"/>
          <w:sz w:val="20"/>
        </w:rPr>
        <w:t>signal</w:t>
      </w:r>
    </w:p>
    <w:p>
      <w:pPr>
        <w:spacing w:before="43"/>
        <w:ind w:left="533" w:right="0" w:firstLine="0"/>
        <w:jc w:val="left"/>
        <w:rPr>
          <w:rFonts w:ascii="Arial"/>
          <w:b/>
          <w:sz w:val="20"/>
        </w:rPr>
      </w:pPr>
      <w:r>
        <w:pict>
          <v:shape id="_x0000_s1201" o:spid="_x0000_s1201" style="position:absolute;left:0pt;margin-left:39.3pt;margin-top:7pt;height:3.25pt;width:3.25pt;mso-position-horizontal-relative:page;z-index:251846656;mso-width-relative:page;mso-height-relative:page;" fillcolor="#333333" filled="t" stroked="f" coordorigin="787,140" coordsize="65,65" path="m823,205l815,205,810,204,787,177,787,168,815,140,823,140,851,168,851,177,823,20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b/>
          <w:w w:val="105"/>
          <w:sz w:val="20"/>
        </w:rPr>
        <w:t>c.wait</w:t>
      </w:r>
    </w:p>
    <w:p>
      <w:pPr>
        <w:spacing w:before="40" w:line="218" w:lineRule="auto"/>
        <w:ind w:left="946" w:right="2238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02" o:spid="_x0000_s1202" style="position:absolute;left:0pt;margin-left:59.95pt;margin-top:9.45pt;height:3.25pt;width:3.25pt;mso-position-horizontal-relative:page;z-index:251847680;mso-width-relative:page;mso-height-relative:page;" filled="f" stroked="t" coordorigin="1200,190" coordsize="65,65" path="m1264,222l1232,254,1228,254,1200,226,1200,222,1200,218,1209,199,1212,196,1216,194,1220,192,1224,191,1228,190,1232,190,1236,190,1255,199,1258,202,1260,206,1262,210,1263,214,1264,218,1264,22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203" o:spid="_x0000_s1203" style="position:absolute;left:0pt;margin-left:59.95pt;margin-top:26.25pt;height:3.25pt;width:3.25pt;mso-position-horizontal-relative:page;z-index:251848704;mso-width-relative:page;mso-height-relative:page;" filled="f" stroked="t" coordorigin="1200,526" coordsize="65,65" path="m1264,558l1244,588,1240,589,1236,590,1232,590,1228,590,1224,589,1220,588,1216,586,1200,562,1200,558,1200,553,1209,535,1212,532,1216,530,1220,528,1224,526,1228,526,1232,526,1236,526,1264,553,1264,55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正在</w:t>
      </w:r>
      <w:r>
        <w:rPr>
          <w:rFonts w:hint="eastAsia" w:ascii="微软雅黑" w:eastAsia="微软雅黑"/>
          <w:b/>
          <w:sz w:val="20"/>
        </w:rPr>
        <w:t>调用管程</w:t>
      </w:r>
      <w:r>
        <w:rPr>
          <w:rFonts w:hint="eastAsia" w:ascii="微软雅黑" w:eastAsia="微软雅黑"/>
          <w:color w:val="333333"/>
          <w:sz w:val="20"/>
        </w:rPr>
        <w:t>的进程因</w:t>
      </w:r>
      <w:r>
        <w:rPr>
          <w:rFonts w:ascii="Arial" w:eastAsia="Arial"/>
          <w:color w:val="333333"/>
          <w:sz w:val="20"/>
        </w:rPr>
        <w:t>c</w:t>
      </w:r>
      <w:r>
        <w:rPr>
          <w:rFonts w:hint="eastAsia" w:ascii="微软雅黑" w:eastAsia="微软雅黑"/>
          <w:color w:val="333333"/>
          <w:sz w:val="20"/>
        </w:rPr>
        <w:t>条件</w:t>
      </w:r>
      <w:r>
        <w:rPr>
          <w:rFonts w:hint="eastAsia" w:ascii="微软雅黑" w:eastAsia="微软雅黑"/>
          <w:b/>
          <w:sz w:val="20"/>
        </w:rPr>
        <w:t>阻塞或挂起</w:t>
      </w:r>
      <w:r>
        <w:rPr>
          <w:rFonts w:hint="eastAsia" w:ascii="微软雅黑" w:eastAsia="微软雅黑"/>
          <w:color w:val="333333"/>
          <w:sz w:val="20"/>
        </w:rPr>
        <w:t>（</w:t>
      </w:r>
      <w:r>
        <w:rPr>
          <w:rFonts w:hint="eastAsia" w:ascii="微软雅黑" w:eastAsia="微软雅黑"/>
          <w:color w:val="333333"/>
          <w:spacing w:val="2"/>
          <w:sz w:val="20"/>
        </w:rPr>
        <w:t>生产者进程 发现缓冲区满</w:t>
      </w:r>
      <w:r>
        <w:rPr>
          <w:rFonts w:hint="eastAsia" w:ascii="微软雅黑" w:eastAsia="微软雅黑"/>
          <w:color w:val="333333"/>
          <w:sz w:val="20"/>
        </w:rPr>
        <w:t>），则调用</w:t>
      </w:r>
      <w:r>
        <w:rPr>
          <w:rFonts w:ascii="Arial" w:eastAsia="Arial"/>
          <w:color w:val="333333"/>
          <w:spacing w:val="-3"/>
          <w:sz w:val="20"/>
        </w:rPr>
        <w:t xml:space="preserve">c.wait </w:t>
      </w:r>
      <w:r>
        <w:rPr>
          <w:rFonts w:hint="eastAsia" w:ascii="微软雅黑" w:eastAsia="微软雅黑"/>
          <w:color w:val="333333"/>
          <w:w w:val="105"/>
          <w:sz w:val="20"/>
        </w:rPr>
        <w:t>将自己</w:t>
      </w:r>
      <w:r>
        <w:rPr>
          <w:rFonts w:hint="eastAsia" w:ascii="微软雅黑" w:eastAsia="微软雅黑"/>
          <w:b/>
          <w:w w:val="105"/>
          <w:sz w:val="20"/>
        </w:rPr>
        <w:t>插入</w:t>
      </w:r>
      <w:r>
        <w:rPr>
          <w:rFonts w:hint="eastAsia" w:ascii="微软雅黑" w:eastAsia="微软雅黑"/>
          <w:color w:val="333333"/>
          <w:w w:val="105"/>
          <w:sz w:val="20"/>
        </w:rPr>
        <w:t>到</w:t>
      </w:r>
      <w:r>
        <w:rPr>
          <w:rFonts w:ascii="Arial" w:eastAsia="Arial"/>
          <w:color w:val="333333"/>
          <w:w w:val="105"/>
          <w:sz w:val="20"/>
        </w:rPr>
        <w:t>c</w:t>
      </w:r>
      <w:r>
        <w:rPr>
          <w:rFonts w:hint="eastAsia" w:ascii="微软雅黑" w:eastAsia="微软雅黑"/>
          <w:color w:val="333333"/>
          <w:w w:val="105"/>
          <w:sz w:val="20"/>
        </w:rPr>
        <w:t>条件的</w:t>
      </w:r>
      <w:r>
        <w:rPr>
          <w:rFonts w:hint="eastAsia" w:ascii="微软雅黑" w:eastAsia="微软雅黑"/>
          <w:b/>
          <w:w w:val="105"/>
          <w:sz w:val="20"/>
        </w:rPr>
        <w:t>等待队列</w:t>
      </w:r>
      <w:r>
        <w:rPr>
          <w:rFonts w:hint="eastAsia" w:ascii="微软雅黑" w:eastAsia="微软雅黑"/>
          <w:color w:val="333333"/>
          <w:spacing w:val="-3"/>
          <w:w w:val="105"/>
          <w:sz w:val="20"/>
        </w:rPr>
        <w:t>， 并</w:t>
      </w:r>
      <w:r>
        <w:rPr>
          <w:rFonts w:hint="eastAsia" w:ascii="微软雅黑" w:eastAsia="微软雅黑"/>
          <w:b/>
          <w:w w:val="105"/>
          <w:sz w:val="20"/>
        </w:rPr>
        <w:t>释放管程</w:t>
      </w:r>
    </w:p>
    <w:p>
      <w:pPr>
        <w:spacing w:before="40"/>
        <w:ind w:left="533" w:right="0" w:firstLine="0"/>
        <w:jc w:val="left"/>
        <w:rPr>
          <w:rFonts w:ascii="Arial"/>
          <w:b/>
          <w:sz w:val="20"/>
        </w:rPr>
      </w:pPr>
      <w:r>
        <w:pict>
          <v:shape id="_x0000_s1204" o:spid="_x0000_s1204" style="position:absolute;left:0pt;margin-left:39.3pt;margin-top:6.85pt;height:3.25pt;width:3.25pt;mso-position-horizontal-relative:page;z-index:251849728;mso-width-relative:page;mso-height-relative:page;" fillcolor="#333333" filled="t" stroked="f" coordorigin="787,137" coordsize="65,65" path="m823,202l815,202,810,201,787,174,787,165,815,137,823,137,851,165,851,174,823,20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b/>
          <w:w w:val="105"/>
          <w:sz w:val="20"/>
        </w:rPr>
        <w:t>c.signal</w:t>
      </w:r>
    </w:p>
    <w:p>
      <w:pPr>
        <w:spacing w:before="30" w:line="328" w:lineRule="auto"/>
        <w:ind w:left="119" w:right="2846" w:firstLine="826"/>
        <w:jc w:val="left"/>
        <w:rPr>
          <w:rFonts w:ascii="Arial" w:eastAsia="Arial"/>
          <w:b/>
          <w:sz w:val="20"/>
        </w:rPr>
      </w:pPr>
      <w:r>
        <w:pict>
          <v:shape id="_x0000_s1205" o:spid="_x0000_s1205" style="position:absolute;left:0pt;margin-left:59.95pt;margin-top:10.15pt;height:3.25pt;width:3.25pt;mso-position-horizontal-relative:page;z-index:-251654144;mso-width-relative:page;mso-height-relative:page;" filled="f" stroked="t" coordorigin="1200,204" coordsize="65,65" path="m1264,236l1232,268,1228,268,1200,240,1200,236,1200,232,1209,213,1212,210,1216,208,1220,206,1224,204,1228,204,1232,204,1236,204,1240,204,1244,206,1248,208,1252,210,1255,213,1258,216,1260,220,1262,223,1263,227,1264,232,1264,236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sz w:val="20"/>
        </w:rPr>
        <w:t>唤醒</w:t>
      </w:r>
      <w:r>
        <w:rPr>
          <w:rFonts w:hint="eastAsia" w:ascii="微软雅黑" w:eastAsia="微软雅黑"/>
          <w:color w:val="333333"/>
          <w:sz w:val="20"/>
        </w:rPr>
        <w:t>正在等待的伙伴</w:t>
      </w:r>
      <w:r>
        <w:rPr>
          <w:rFonts w:hint="eastAsia" w:ascii="微软雅黑" w:eastAsia="微软雅黑"/>
          <w:b/>
          <w:sz w:val="20"/>
        </w:rPr>
        <w:t>进程</w:t>
      </w:r>
      <w:r>
        <w:rPr>
          <w:rFonts w:hint="eastAsia" w:ascii="微软雅黑" w:eastAsia="微软雅黑"/>
          <w:color w:val="333333"/>
          <w:sz w:val="20"/>
        </w:rPr>
        <w:t>，对其伙伴正在等待的一个条件变量执行</w:t>
      </w:r>
      <w:r>
        <w:rPr>
          <w:rFonts w:ascii="Arial" w:eastAsia="Arial"/>
          <w:color w:val="333333"/>
          <w:sz w:val="20"/>
        </w:rPr>
        <w:t>c.signal</w:t>
      </w:r>
      <w:r>
        <w:rPr>
          <w:rFonts w:hint="eastAsia" w:ascii="微软雅黑" w:eastAsia="微软雅黑"/>
          <w:color w:val="333333"/>
          <w:spacing w:val="-9"/>
          <w:sz w:val="20"/>
        </w:rPr>
        <w:t xml:space="preserve">完成 </w:t>
      </w:r>
      <w:r>
        <w:rPr>
          <w:rFonts w:hint="eastAsia" w:ascii="微软雅黑" w:eastAsia="微软雅黑"/>
          <w:b/>
          <w:spacing w:val="-1"/>
          <w:w w:val="105"/>
          <w:sz w:val="20"/>
        </w:rPr>
        <w:t xml:space="preserve">多个进程处于管程中 </w:t>
      </w:r>
      <w:r>
        <w:rPr>
          <w:rFonts w:ascii="Arial" w:eastAsia="Arial"/>
          <w:b/>
          <w:w w:val="105"/>
          <w:sz w:val="20"/>
        </w:rPr>
        <w:t>(P</w:t>
      </w:r>
      <w:r>
        <w:rPr>
          <w:rFonts w:hint="eastAsia" w:ascii="微软雅黑" w:eastAsia="微软雅黑"/>
          <w:b/>
          <w:w w:val="105"/>
          <w:sz w:val="20"/>
        </w:rPr>
        <w:t>唤醒</w:t>
      </w:r>
      <w:r>
        <w:rPr>
          <w:rFonts w:ascii="Arial" w:eastAsia="Arial"/>
          <w:b/>
          <w:w w:val="105"/>
          <w:sz w:val="20"/>
        </w:rPr>
        <w:t>Q)</w:t>
      </w:r>
    </w:p>
    <w:p>
      <w:pPr>
        <w:spacing w:before="15" w:line="211" w:lineRule="auto"/>
        <w:ind w:left="533" w:right="7218" w:firstLine="0"/>
        <w:jc w:val="left"/>
        <w:rPr>
          <w:rFonts w:hint="eastAsia" w:ascii="微软雅黑" w:eastAsia="微软雅黑"/>
          <w:sz w:val="20"/>
        </w:rPr>
      </w:pPr>
      <w:r>
        <w:pict>
          <v:shape id="_x0000_s1206" o:spid="_x0000_s1206" style="position:absolute;left:0pt;margin-left:39.3pt;margin-top:7.8pt;height:3.25pt;width:3.25pt;mso-position-horizontal-relative:page;z-index:251850752;mso-width-relative:page;mso-height-relative:page;" fillcolor="#333333" filled="t" stroked="f" coordorigin="787,157" coordsize="65,65" path="m823,221l815,221,810,221,787,193,787,185,815,157,823,157,851,185,851,193,823,2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07" o:spid="_x0000_s1207" style="position:absolute;left:0pt;margin-left:39.3pt;margin-top:23.95pt;height:3.25pt;width:3.25pt;mso-position-horizontal-relative:page;z-index:251851776;mso-width-relative:page;mso-height-relative:page;" fillcolor="#333333" filled="t" stroked="f" coordorigin="787,480" coordsize="65,65" path="m823,544l815,544,810,543,787,516,787,508,815,480,823,480,851,508,851,516,823,5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sz w:val="20"/>
        </w:rPr>
        <w:t>P</w:t>
      </w:r>
      <w:r>
        <w:rPr>
          <w:rFonts w:hint="eastAsia" w:ascii="微软雅黑" w:eastAsia="微软雅黑"/>
          <w:color w:val="333333"/>
          <w:sz w:val="20"/>
        </w:rPr>
        <w:t>等待、</w:t>
      </w:r>
      <w:r>
        <w:rPr>
          <w:rFonts w:ascii="Arial" w:eastAsia="Arial"/>
          <w:color w:val="333333"/>
          <w:sz w:val="20"/>
        </w:rPr>
        <w:t>Q</w:t>
      </w:r>
      <w:r>
        <w:rPr>
          <w:rFonts w:hint="eastAsia" w:ascii="微软雅黑" w:eastAsia="微软雅黑"/>
          <w:color w:val="333333"/>
          <w:sz w:val="20"/>
        </w:rPr>
        <w:t>继续，直到</w:t>
      </w:r>
      <w:r>
        <w:rPr>
          <w:rFonts w:ascii="Arial" w:eastAsia="Arial"/>
          <w:color w:val="333333"/>
          <w:sz w:val="20"/>
        </w:rPr>
        <w:t>Q</w:t>
      </w:r>
      <w:r>
        <w:rPr>
          <w:rFonts w:hint="eastAsia" w:ascii="微软雅黑" w:eastAsia="微软雅黑"/>
          <w:color w:val="333333"/>
          <w:sz w:val="20"/>
        </w:rPr>
        <w:t>退出或等待</w:t>
      </w:r>
      <w:r>
        <w:rPr>
          <w:rFonts w:ascii="Arial" w:eastAsia="Arial"/>
          <w:color w:val="333333"/>
          <w:sz w:val="20"/>
        </w:rPr>
        <w:t>Q</w:t>
      </w:r>
      <w:r>
        <w:rPr>
          <w:rFonts w:hint="eastAsia" w:ascii="微软雅黑" w:eastAsia="微软雅黑"/>
          <w:color w:val="333333"/>
          <w:sz w:val="20"/>
        </w:rPr>
        <w:t>等待、</w:t>
      </w:r>
      <w:r>
        <w:rPr>
          <w:rFonts w:ascii="Arial" w:eastAsia="Arial"/>
          <w:color w:val="333333"/>
          <w:sz w:val="20"/>
        </w:rPr>
        <w:t>P</w:t>
      </w:r>
      <w:r>
        <w:rPr>
          <w:rFonts w:hint="eastAsia" w:ascii="微软雅黑" w:eastAsia="微软雅黑"/>
          <w:color w:val="333333"/>
          <w:sz w:val="20"/>
        </w:rPr>
        <w:t>继续，直到</w:t>
      </w:r>
      <w:r>
        <w:rPr>
          <w:rFonts w:ascii="Arial" w:eastAsia="Arial"/>
          <w:color w:val="333333"/>
          <w:sz w:val="20"/>
        </w:rPr>
        <w:t>P</w:t>
      </w:r>
      <w:r>
        <w:rPr>
          <w:rFonts w:hint="eastAsia" w:ascii="微软雅黑" w:eastAsia="微软雅黑"/>
          <w:color w:val="333333"/>
          <w:sz w:val="20"/>
        </w:rPr>
        <w:t>退出或等待</w:t>
      </w:r>
    </w:p>
    <w:p>
      <w:pPr>
        <w:spacing w:before="0" w:line="347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08" o:spid="_x0000_s1208" style="position:absolute;left:0pt;margin-left:39.3pt;margin-top:7.55pt;height:3.25pt;width:3.25pt;mso-position-horizontal-relative:page;z-index:251852800;mso-width-relative:page;mso-height-relative:page;" fillcolor="#333333" filled="t" stroked="f" coordorigin="787,152" coordsize="65,65" path="m823,216l815,216,810,215,787,188,787,180,815,152,823,152,851,180,851,188,823,2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规定</w:t>
      </w:r>
      <w:r>
        <w:rPr>
          <w:rFonts w:hint="eastAsia" w:ascii="微软雅黑" w:eastAsia="微软雅黑"/>
          <w:b/>
          <w:w w:val="105"/>
          <w:sz w:val="20"/>
        </w:rPr>
        <w:t>唤醒操作为管程中最后一个可执行的操作</w:t>
      </w:r>
      <w:r>
        <w:rPr>
          <w:rFonts w:hint="eastAsia" w:ascii="微软雅黑" w:eastAsia="微软雅黑"/>
          <w:color w:val="333333"/>
          <w:w w:val="105"/>
          <w:sz w:val="20"/>
        </w:rPr>
        <w:t>，所以</w:t>
      </w:r>
      <w:r>
        <w:rPr>
          <w:rFonts w:ascii="Arial" w:eastAsia="Arial"/>
          <w:color w:val="333333"/>
          <w:w w:val="105"/>
          <w:sz w:val="20"/>
        </w:rPr>
        <w:t>P</w:t>
      </w:r>
      <w:r>
        <w:rPr>
          <w:rFonts w:hint="eastAsia" w:ascii="微软雅黑" w:eastAsia="微软雅黑"/>
          <w:color w:val="333333"/>
          <w:w w:val="105"/>
          <w:sz w:val="20"/>
        </w:rPr>
        <w:t>立即退出管程，</w:t>
      </w:r>
      <w:r>
        <w:rPr>
          <w:rFonts w:ascii="Arial" w:eastAsia="Arial"/>
          <w:color w:val="333333"/>
          <w:w w:val="105"/>
          <w:sz w:val="20"/>
        </w:rPr>
        <w:t>Q</w:t>
      </w:r>
      <w:r>
        <w:rPr>
          <w:rFonts w:hint="eastAsia" w:ascii="微软雅黑" w:eastAsia="微软雅黑"/>
          <w:color w:val="333333"/>
          <w:w w:val="105"/>
          <w:sz w:val="20"/>
        </w:rPr>
        <w:t>马上被回复执行</w:t>
      </w:r>
    </w:p>
    <w:p>
      <w:pPr>
        <w:pStyle w:val="2"/>
        <w:numPr>
          <w:ilvl w:val="1"/>
          <w:numId w:val="1"/>
        </w:numPr>
        <w:tabs>
          <w:tab w:val="left" w:pos="723"/>
        </w:tabs>
        <w:spacing w:before="221" w:after="0" w:line="240" w:lineRule="auto"/>
        <w:ind w:left="722" w:right="0" w:hanging="604"/>
        <w:jc w:val="left"/>
      </w:pPr>
      <w:r>
        <w:t>经典进程的同步问题</w:t>
      </w:r>
    </w:p>
    <w:p>
      <w:pPr>
        <w:pStyle w:val="3"/>
        <w:numPr>
          <w:ilvl w:val="2"/>
          <w:numId w:val="1"/>
        </w:numPr>
        <w:tabs>
          <w:tab w:val="left" w:pos="896"/>
        </w:tabs>
        <w:spacing w:before="190" w:after="0" w:line="240" w:lineRule="auto"/>
        <w:ind w:left="895" w:right="0" w:hanging="777"/>
        <w:jc w:val="left"/>
      </w:pPr>
      <w:r>
        <w:t>生产者</w:t>
      </w:r>
      <w:r>
        <w:rPr>
          <w:rFonts w:ascii="Arial" w:eastAsia="Arial"/>
        </w:rPr>
        <w:t>-</w:t>
      </w:r>
      <w:r>
        <w:t>消费者问题</w:t>
      </w:r>
    </w:p>
    <w:p>
      <w:pPr>
        <w:pStyle w:val="4"/>
        <w:numPr>
          <w:ilvl w:val="0"/>
          <w:numId w:val="14"/>
        </w:numPr>
        <w:tabs>
          <w:tab w:val="left" w:pos="408"/>
        </w:tabs>
        <w:spacing w:before="88" w:after="0" w:line="240" w:lineRule="auto"/>
        <w:ind w:left="407" w:right="0" w:hanging="289"/>
        <w:jc w:val="left"/>
      </w:pPr>
      <w:r>
        <w:t>记录型信号量</w:t>
      </w:r>
    </w:p>
    <w:p>
      <w:pPr>
        <w:spacing w:before="104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09" o:spid="_x0000_s1209" style="position:absolute;left:0pt;margin-left:39.3pt;margin-top:13.85pt;height:3.25pt;width:3.25pt;mso-position-horizontal-relative:page;z-index:251853824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b/>
          <w:w w:val="105"/>
          <w:sz w:val="20"/>
        </w:rPr>
        <w:t>wait</w:t>
      </w:r>
      <w:r>
        <w:rPr>
          <w:rFonts w:hint="eastAsia" w:ascii="微软雅黑" w:eastAsia="微软雅黑"/>
          <w:b/>
          <w:w w:val="105"/>
          <w:sz w:val="20"/>
        </w:rPr>
        <w:t>和</w:t>
      </w:r>
      <w:r>
        <w:rPr>
          <w:rFonts w:ascii="Arial" w:eastAsia="Arial"/>
          <w:b/>
          <w:w w:val="105"/>
          <w:sz w:val="20"/>
        </w:rPr>
        <w:t>signal</w:t>
      </w:r>
      <w:r>
        <w:rPr>
          <w:rFonts w:hint="eastAsia" w:ascii="微软雅黑" w:eastAsia="微软雅黑"/>
          <w:color w:val="333333"/>
          <w:w w:val="105"/>
          <w:sz w:val="20"/>
        </w:rPr>
        <w:t>必须成对出现。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10" o:spid="_x0000_s1210" style="position:absolute;left:0pt;margin-left:39.3pt;margin-top:7.85pt;height:3.25pt;width:3.25pt;mso-position-horizontal-relative:page;z-index:251854848;mso-width-relative:page;mso-height-relative:page;" fillcolor="#333333" filled="t" stroked="f" coordorigin="787,157" coordsize="65,65" path="m823,222l815,222,810,221,787,194,787,185,815,157,823,157,851,185,851,194,823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对</w:t>
      </w:r>
      <w:r>
        <w:rPr>
          <w:rFonts w:ascii="Arial" w:eastAsia="Arial"/>
          <w:b/>
          <w:w w:val="105"/>
          <w:sz w:val="20"/>
        </w:rPr>
        <w:t>full</w:t>
      </w:r>
      <w:r>
        <w:rPr>
          <w:rFonts w:hint="eastAsia" w:ascii="微软雅黑" w:eastAsia="微软雅黑"/>
          <w:b/>
          <w:w w:val="105"/>
          <w:sz w:val="20"/>
        </w:rPr>
        <w:t>和</w:t>
      </w:r>
      <w:r>
        <w:rPr>
          <w:rFonts w:ascii="Arial" w:eastAsia="Arial"/>
          <w:b/>
          <w:w w:val="105"/>
          <w:sz w:val="20"/>
        </w:rPr>
        <w:t>empty</w:t>
      </w:r>
      <w:r>
        <w:rPr>
          <w:rFonts w:hint="eastAsia" w:ascii="微软雅黑" w:eastAsia="微软雅黑"/>
          <w:b/>
          <w:w w:val="105"/>
          <w:sz w:val="20"/>
        </w:rPr>
        <w:t>操作</w:t>
      </w:r>
      <w:r>
        <w:rPr>
          <w:rFonts w:hint="eastAsia" w:ascii="微软雅黑" w:eastAsia="微软雅黑"/>
          <w:color w:val="333333"/>
          <w:w w:val="105"/>
          <w:sz w:val="20"/>
        </w:rPr>
        <w:t>必须成对出现。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11" o:spid="_x0000_s1211" style="position:absolute;left:0pt;margin-left:39.3pt;margin-top:7.5pt;height:3.25pt;width:3.25pt;mso-position-horizontal-relative:page;z-index:251855872;mso-width-relative:page;mso-height-relative:page;" fillcolor="#333333" filled="t" stroked="f" coordorigin="787,151" coordsize="65,65" path="m823,215l815,215,810,214,787,187,787,179,815,151,823,151,851,179,851,187,823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b/>
          <w:w w:val="105"/>
          <w:sz w:val="20"/>
        </w:rPr>
        <w:t>wait</w:t>
      </w:r>
      <w:r>
        <w:rPr>
          <w:rFonts w:hint="eastAsia" w:ascii="微软雅黑" w:eastAsia="微软雅黑"/>
          <w:color w:val="333333"/>
          <w:w w:val="105"/>
          <w:sz w:val="20"/>
        </w:rPr>
        <w:t>操作顺序</w:t>
      </w:r>
      <w:r>
        <w:rPr>
          <w:rFonts w:hint="eastAsia" w:ascii="微软雅黑" w:eastAsia="微软雅黑"/>
          <w:b/>
          <w:w w:val="105"/>
          <w:sz w:val="20"/>
        </w:rPr>
        <w:t>不可以颠倒</w:t>
      </w:r>
      <w:r>
        <w:rPr>
          <w:rFonts w:ascii="Arial" w:eastAsia="Arial"/>
          <w:color w:val="333333"/>
          <w:w w:val="105"/>
          <w:sz w:val="20"/>
        </w:rPr>
        <w:t>, signal</w:t>
      </w:r>
      <w:r>
        <w:rPr>
          <w:rFonts w:hint="eastAsia" w:ascii="微软雅黑" w:eastAsia="微软雅黑"/>
          <w:color w:val="333333"/>
          <w:w w:val="105"/>
          <w:sz w:val="20"/>
        </w:rPr>
        <w:t>可以颠倒。</w:t>
      </w:r>
    </w:p>
    <w:p>
      <w:pPr>
        <w:pStyle w:val="7"/>
        <w:spacing w:before="47" w:line="336" w:lineRule="auto"/>
        <w:ind w:left="260" w:right="8623"/>
      </w:pPr>
      <w:r>
        <w:rPr>
          <w:w w:val="105"/>
        </w:rPr>
        <w:t>int in = 0, out = 0; item buffer[n];</w:t>
      </w:r>
    </w:p>
    <w:p>
      <w:pPr>
        <w:pStyle w:val="7"/>
        <w:spacing w:line="174" w:lineRule="exact"/>
        <w:ind w:left="260"/>
        <w:rPr>
          <w:sz w:val="14"/>
        </w:rPr>
      </w:pPr>
      <w:r>
        <w:rPr>
          <w:w w:val="105"/>
        </w:rPr>
        <w:t>semaphore mutex = 1, empty = n, full = 0;</w:t>
      </w:r>
    </w:p>
    <w:p>
      <w:pPr>
        <w:pStyle w:val="7"/>
        <w:spacing w:before="10"/>
        <w:rPr>
          <w:sz w:val="12"/>
        </w:rPr>
      </w:pPr>
    </w:p>
    <w:p>
      <w:pPr>
        <w:pStyle w:val="7"/>
        <w:spacing w:line="336" w:lineRule="auto"/>
        <w:ind w:left="430" w:right="9160" w:hanging="171"/>
      </w:pPr>
      <w:r>
        <w:rPr>
          <w:w w:val="105"/>
        </w:rPr>
        <w:t>void producer(){ do{</w:t>
      </w:r>
    </w:p>
    <w:p>
      <w:pPr>
        <w:pStyle w:val="7"/>
        <w:spacing w:line="174" w:lineRule="exact"/>
        <w:ind w:left="601"/>
      </w:pPr>
      <w:r>
        <w:rPr>
          <w:w w:val="105"/>
        </w:rPr>
        <w:t>produce an item in nextp;</w:t>
      </w:r>
    </w:p>
    <w:p>
      <w:pPr>
        <w:pStyle w:val="7"/>
        <w:spacing w:before="70"/>
        <w:ind w:left="601"/>
      </w:pPr>
      <w:r>
        <w:rPr>
          <w:w w:val="105"/>
        </w:rPr>
        <w:t>...</w:t>
      </w:r>
    </w:p>
    <w:p>
      <w:pPr>
        <w:pStyle w:val="7"/>
        <w:tabs>
          <w:tab w:val="left" w:pos="2134"/>
        </w:tabs>
        <w:spacing w:before="58"/>
        <w:ind w:left="601"/>
        <w:rPr>
          <w:rFonts w:hint="eastAsia" w:ascii="新宋体" w:eastAsia="新宋体"/>
        </w:rPr>
      </w:pPr>
      <w:r>
        <w:rPr>
          <w:w w:val="105"/>
        </w:rPr>
        <w:t>wait(empty);</w:t>
      </w:r>
      <w:r>
        <w:rPr>
          <w:w w:val="105"/>
        </w:rPr>
        <w:tab/>
      </w:r>
      <w:r>
        <w:rPr>
          <w:w w:val="105"/>
        </w:rPr>
        <w:t>//</w:t>
      </w:r>
      <w:r>
        <w:rPr>
          <w:spacing w:val="-3"/>
          <w:w w:val="105"/>
        </w:rPr>
        <w:t xml:space="preserve"> </w:t>
      </w:r>
      <w:r>
        <w:rPr>
          <w:rFonts w:hint="eastAsia" w:ascii="新宋体" w:eastAsia="新宋体"/>
          <w:w w:val="105"/>
        </w:rPr>
        <w:t>先资源，再操作。颠倒会导致死锁</w:t>
      </w:r>
    </w:p>
    <w:p>
      <w:pPr>
        <w:pStyle w:val="7"/>
        <w:spacing w:before="65"/>
        <w:ind w:left="601"/>
      </w:pPr>
      <w:r>
        <w:rPr>
          <w:w w:val="105"/>
        </w:rPr>
        <w:t>wait(mutex);</w:t>
      </w:r>
    </w:p>
    <w:p>
      <w:pPr>
        <w:pStyle w:val="7"/>
        <w:spacing w:before="69" w:line="336" w:lineRule="auto"/>
        <w:ind w:left="601" w:right="8623"/>
      </w:pPr>
      <w:r>
        <w:rPr>
          <w:w w:val="105"/>
        </w:rPr>
        <w:t>buffer[in] = nextp; in = (in + 1) % n; signal(mutex);</w:t>
      </w:r>
    </w:p>
    <w:p>
      <w:pPr>
        <w:pStyle w:val="7"/>
        <w:spacing w:line="174" w:lineRule="exact"/>
        <w:ind w:left="601"/>
      </w:pPr>
      <w:r>
        <w:rPr>
          <w:w w:val="105"/>
        </w:rPr>
        <w:t>signal(full);</w:t>
      </w:r>
    </w:p>
    <w:p>
      <w:pPr>
        <w:pStyle w:val="7"/>
        <w:spacing w:before="70"/>
        <w:ind w:left="430"/>
      </w:pPr>
      <w:r>
        <w:rPr>
          <w:w w:val="105"/>
        </w:rPr>
        <w:t>}while(TRUE)</w:t>
      </w:r>
    </w:p>
    <w:p>
      <w:pPr>
        <w:pStyle w:val="7"/>
        <w:spacing w:before="70"/>
        <w:ind w:left="260"/>
        <w:rPr>
          <w:sz w:val="14"/>
        </w:rPr>
      </w:pPr>
      <w:r>
        <w:rPr>
          <w:w w:val="103"/>
        </w:rPr>
        <w:t>}</w:t>
      </w:r>
    </w:p>
    <w:p>
      <w:pPr>
        <w:pStyle w:val="7"/>
        <w:spacing w:before="10"/>
        <w:rPr>
          <w:sz w:val="12"/>
        </w:rPr>
      </w:pPr>
    </w:p>
    <w:p>
      <w:pPr>
        <w:pStyle w:val="7"/>
        <w:spacing w:line="336" w:lineRule="auto"/>
        <w:ind w:left="430" w:right="9160" w:hanging="171"/>
      </w:pPr>
      <w:r>
        <w:rPr>
          <w:w w:val="105"/>
        </w:rPr>
        <w:t>void consumer(){ do{</w:t>
      </w:r>
    </w:p>
    <w:p>
      <w:pPr>
        <w:pStyle w:val="7"/>
        <w:spacing w:line="352" w:lineRule="auto"/>
        <w:ind w:left="601" w:right="8623"/>
      </w:pPr>
      <w:r>
        <w:rPr>
          <w:w w:val="105"/>
        </w:rPr>
        <w:t xml:space="preserve">wait(full); </w:t>
      </w:r>
      <w:r>
        <w:t>wait(mutex);</w:t>
      </w:r>
    </w:p>
    <w:p>
      <w:pPr>
        <w:pStyle w:val="7"/>
        <w:spacing w:line="163" w:lineRule="exact"/>
        <w:ind w:left="601"/>
      </w:pPr>
      <w:r>
        <w:rPr>
          <w:w w:val="105"/>
        </w:rPr>
        <w:t>nextc = buffer[out];</w:t>
      </w:r>
    </w:p>
    <w:p>
      <w:pPr>
        <w:pStyle w:val="7"/>
        <w:spacing w:before="69" w:line="336" w:lineRule="auto"/>
        <w:ind w:left="601" w:right="8573"/>
      </w:pPr>
      <w:r>
        <w:rPr>
          <w:w w:val="105"/>
        </w:rPr>
        <w:t>out = (out + 1) %</w:t>
      </w:r>
      <w:r>
        <w:rPr>
          <w:spacing w:val="-31"/>
          <w:w w:val="105"/>
        </w:rPr>
        <w:t xml:space="preserve"> </w:t>
      </w:r>
      <w:r>
        <w:rPr>
          <w:spacing w:val="-7"/>
          <w:w w:val="105"/>
        </w:rPr>
        <w:t xml:space="preserve">n; </w:t>
      </w:r>
      <w:r>
        <w:rPr>
          <w:w w:val="105"/>
        </w:rPr>
        <w:t>signal(mutex);</w:t>
      </w:r>
    </w:p>
    <w:p>
      <w:pPr>
        <w:pStyle w:val="7"/>
        <w:spacing w:line="174" w:lineRule="exact"/>
        <w:ind w:left="601"/>
      </w:pPr>
      <w:r>
        <w:rPr>
          <w:w w:val="105"/>
        </w:rPr>
        <w:t>signal(empty);</w:t>
      </w:r>
    </w:p>
    <w:p>
      <w:pPr>
        <w:pStyle w:val="7"/>
        <w:spacing w:before="69"/>
        <w:ind w:left="601"/>
      </w:pPr>
      <w:r>
        <w:rPr>
          <w:w w:val="105"/>
        </w:rPr>
        <w:t>consumer the item in nextc;</w:t>
      </w:r>
    </w:p>
    <w:p>
      <w:pPr>
        <w:pStyle w:val="7"/>
        <w:spacing w:before="70"/>
        <w:ind w:left="601"/>
      </w:pPr>
      <w:r>
        <w:rPr>
          <w:w w:val="105"/>
        </w:rPr>
        <w:t>...</w:t>
      </w:r>
    </w:p>
    <w:p>
      <w:pPr>
        <w:pStyle w:val="7"/>
        <w:spacing w:before="70"/>
        <w:ind w:left="430"/>
      </w:pPr>
      <w:r>
        <w:rPr>
          <w:w w:val="105"/>
        </w:rPr>
        <w:t>}while(TRUE)</w:t>
      </w: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1"/>
        <w:rPr>
          <w:sz w:val="12"/>
        </w:rPr>
      </w:pPr>
    </w:p>
    <w:p>
      <w:pPr>
        <w:pStyle w:val="7"/>
        <w:spacing w:line="336" w:lineRule="auto"/>
        <w:ind w:left="430" w:right="9330" w:hanging="171"/>
      </w:pPr>
      <w:r>
        <w:rPr>
          <w:w w:val="105"/>
        </w:rPr>
        <w:t>void main(){ cobegin</w:t>
      </w:r>
    </w:p>
    <w:p>
      <w:pPr>
        <w:pStyle w:val="7"/>
        <w:tabs>
          <w:tab w:val="left" w:pos="1793"/>
        </w:tabs>
        <w:spacing w:line="336" w:lineRule="auto"/>
        <w:ind w:left="430" w:right="8165" w:firstLine="170"/>
      </w:pPr>
      <w:r>
        <w:rPr>
          <w:w w:val="105"/>
        </w:rPr>
        <w:t>producer();</w:t>
      </w:r>
      <w:r>
        <w:rPr>
          <w:w w:val="105"/>
        </w:rPr>
        <w:tab/>
      </w:r>
      <w:r>
        <w:rPr>
          <w:spacing w:val="-1"/>
        </w:rPr>
        <w:t xml:space="preserve">consumer(); </w:t>
      </w:r>
      <w:r>
        <w:rPr>
          <w:w w:val="105"/>
        </w:rPr>
        <w:t>coend</w:t>
      </w:r>
    </w:p>
    <w:p>
      <w:pPr>
        <w:pStyle w:val="7"/>
        <w:spacing w:line="174" w:lineRule="exact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"/>
        <w:rPr>
          <w:sz w:val="14"/>
        </w:rPr>
      </w:pPr>
    </w:p>
    <w:p>
      <w:pPr>
        <w:pStyle w:val="4"/>
        <w:numPr>
          <w:ilvl w:val="0"/>
          <w:numId w:val="14"/>
        </w:numPr>
        <w:tabs>
          <w:tab w:val="left" w:pos="408"/>
        </w:tabs>
        <w:spacing w:before="0" w:after="0" w:line="240" w:lineRule="auto"/>
        <w:ind w:left="407" w:right="0" w:hanging="289"/>
        <w:jc w:val="left"/>
      </w:pPr>
      <w:r>
        <w:rPr>
          <w:rFonts w:ascii="Arial" w:eastAsia="Arial"/>
        </w:rPr>
        <w:t>AND</w:t>
      </w:r>
      <w:r>
        <w:t>信号量</w:t>
      </w:r>
    </w:p>
    <w:p>
      <w:pPr>
        <w:pStyle w:val="4"/>
        <w:numPr>
          <w:numId w:val="0"/>
        </w:numPr>
        <w:tabs>
          <w:tab w:val="left" w:pos="408"/>
        </w:tabs>
        <w:spacing w:before="0" w:after="0" w:line="240" w:lineRule="auto"/>
        <w:ind w:right="0" w:rightChars="0" w:firstLine="314" w:firstLineChars="200"/>
        <w:jc w:val="left"/>
        <w:rPr>
          <w:rFonts w:ascii="Consolas" w:hAnsi="Consolas" w:eastAsia="Consolas" w:cs="Consolas"/>
          <w:b w:val="0"/>
          <w:bCs w:val="0"/>
          <w:w w:val="105"/>
          <w:sz w:val="15"/>
          <w:szCs w:val="15"/>
          <w:lang w:val="zh-CN" w:eastAsia="zh-CN" w:bidi="zh-CN"/>
        </w:rPr>
      </w:pPr>
      <w:r>
        <w:rPr>
          <w:rFonts w:ascii="Consolas" w:hAnsi="Consolas" w:eastAsia="Consolas" w:cs="Consolas"/>
          <w:b w:val="0"/>
          <w:bCs w:val="0"/>
          <w:w w:val="105"/>
          <w:sz w:val="15"/>
          <w:szCs w:val="15"/>
          <w:lang w:val="zh-CN" w:eastAsia="zh-CN" w:bidi="zh-CN"/>
        </w:rPr>
        <w:t>int in = 0, out = 0; item buffer[n];</w:t>
      </w:r>
    </w:p>
    <w:p>
      <w:pPr>
        <w:pStyle w:val="7"/>
        <w:spacing w:line="174" w:lineRule="exact"/>
        <w:ind w:firstLine="314" w:firstLineChars="200"/>
      </w:pPr>
      <w:r>
        <w:rPr>
          <w:w w:val="105"/>
        </w:rPr>
        <w:t>semaphore mutex = 1, empty = n, full = 0;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2"/>
        </w:rPr>
      </w:pPr>
    </w:p>
    <w:p>
      <w:pPr>
        <w:pStyle w:val="7"/>
        <w:spacing w:line="336" w:lineRule="auto"/>
        <w:ind w:left="430" w:right="9160" w:hanging="171"/>
      </w:pPr>
      <w:r>
        <w:rPr>
          <w:w w:val="105"/>
        </w:rPr>
        <w:t>void producer(){ do{</w:t>
      </w:r>
    </w:p>
    <w:p>
      <w:pPr>
        <w:pStyle w:val="7"/>
        <w:spacing w:line="174" w:lineRule="exact"/>
        <w:ind w:left="601"/>
      </w:pPr>
      <w:r>
        <w:rPr>
          <w:w w:val="105"/>
        </w:rPr>
        <w:t>produce an item in nextp;</w:t>
      </w:r>
    </w:p>
    <w:p>
      <w:pPr>
        <w:pStyle w:val="7"/>
        <w:spacing w:before="70"/>
        <w:ind w:left="601"/>
      </w:pPr>
      <w:r>
        <w:rPr>
          <w:w w:val="105"/>
        </w:rPr>
        <w:t>...</w:t>
      </w:r>
    </w:p>
    <w:p>
      <w:pPr>
        <w:pStyle w:val="7"/>
        <w:spacing w:before="70" w:line="336" w:lineRule="auto"/>
        <w:ind w:left="601" w:right="8676"/>
        <w:jc w:val="both"/>
      </w:pPr>
      <w:r>
        <w:rPr>
          <w:w w:val="105"/>
        </w:rPr>
        <w:t>Swait(empty,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 xml:space="preserve">mutex) </w:t>
      </w:r>
      <w:r>
        <w:rPr>
          <w:w w:val="105"/>
        </w:rPr>
        <w:t>buffer[in] =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 xml:space="preserve">nextp; </w:t>
      </w:r>
      <w:r>
        <w:rPr>
          <w:w w:val="105"/>
        </w:rPr>
        <w:t>in = (in + 1) %</w:t>
      </w:r>
      <w:r>
        <w:rPr>
          <w:spacing w:val="-28"/>
          <w:w w:val="105"/>
        </w:rPr>
        <w:t xml:space="preserve"> </w:t>
      </w:r>
      <w:r>
        <w:rPr>
          <w:w w:val="105"/>
        </w:rPr>
        <w:t>n;</w:t>
      </w:r>
    </w:p>
    <w:p>
      <w:pPr>
        <w:pStyle w:val="7"/>
        <w:spacing w:line="174" w:lineRule="exact"/>
        <w:ind w:left="601"/>
        <w:jc w:val="both"/>
      </w:pPr>
      <w:r>
        <w:rPr>
          <w:w w:val="105"/>
        </w:rPr>
        <w:t>Ssignal(mutex, full);</w:t>
      </w:r>
    </w:p>
    <w:p>
      <w:pPr>
        <w:pStyle w:val="7"/>
        <w:spacing w:before="69"/>
        <w:ind w:left="430"/>
      </w:pPr>
      <w:r>
        <w:rPr>
          <w:w w:val="105"/>
        </w:rPr>
        <w:t>}while(TRUE)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2"/>
        </w:rPr>
      </w:pPr>
    </w:p>
    <w:p>
      <w:pPr>
        <w:pStyle w:val="7"/>
        <w:spacing w:before="1" w:line="336" w:lineRule="auto"/>
        <w:ind w:left="430" w:right="9160" w:hanging="171"/>
      </w:pPr>
      <w:r>
        <w:rPr>
          <w:w w:val="105"/>
        </w:rPr>
        <w:t>void consumer(){ do{</w:t>
      </w:r>
    </w:p>
    <w:p>
      <w:pPr>
        <w:pStyle w:val="7"/>
        <w:spacing w:line="336" w:lineRule="auto"/>
        <w:ind w:left="601" w:right="8366"/>
      </w:pPr>
      <w:r>
        <w:rPr>
          <w:w w:val="105"/>
        </w:rPr>
        <w:t>Swait(full, mutex); nextc = buffer[out]; out = (out + 1) % n;</w:t>
      </w:r>
    </w:p>
    <w:p>
      <w:pPr>
        <w:pStyle w:val="7"/>
        <w:spacing w:before="10"/>
        <w:ind w:left="601"/>
      </w:pPr>
      <w:r>
        <w:rPr>
          <w:w w:val="105"/>
        </w:rPr>
        <w:t>Ssignal(mutex, empty);</w:t>
      </w:r>
    </w:p>
    <w:p>
      <w:pPr>
        <w:pStyle w:val="7"/>
        <w:spacing w:before="69"/>
        <w:ind w:left="601"/>
      </w:pPr>
      <w:r>
        <w:rPr>
          <w:w w:val="105"/>
        </w:rPr>
        <w:t>consumer the item in nextc;</w:t>
      </w:r>
    </w:p>
    <w:p>
      <w:pPr>
        <w:pStyle w:val="7"/>
        <w:spacing w:before="70"/>
        <w:ind w:left="601"/>
      </w:pPr>
      <w:r>
        <w:rPr>
          <w:w w:val="105"/>
        </w:rPr>
        <w:t>...</w:t>
      </w:r>
    </w:p>
    <w:p>
      <w:pPr>
        <w:pStyle w:val="7"/>
        <w:spacing w:before="69"/>
        <w:ind w:left="430"/>
      </w:pPr>
      <w:r>
        <w:rPr>
          <w:w w:val="105"/>
        </w:rPr>
        <w:t>}while(TRUE)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2"/>
        </w:rPr>
      </w:pPr>
    </w:p>
    <w:p>
      <w:pPr>
        <w:pStyle w:val="7"/>
        <w:spacing w:before="1" w:line="336" w:lineRule="auto"/>
        <w:ind w:left="430" w:right="9330" w:hanging="171"/>
      </w:pPr>
      <w:r>
        <w:rPr>
          <w:w w:val="105"/>
        </w:rPr>
        <w:t>void main(){ cobegin</w:t>
      </w:r>
    </w:p>
    <w:p>
      <w:pPr>
        <w:pStyle w:val="7"/>
        <w:tabs>
          <w:tab w:val="left" w:pos="1793"/>
        </w:tabs>
        <w:spacing w:line="336" w:lineRule="auto"/>
        <w:ind w:left="430" w:right="8165" w:firstLine="170"/>
      </w:pPr>
      <w:r>
        <w:rPr>
          <w:w w:val="105"/>
        </w:rPr>
        <w:t>producer();</w:t>
      </w:r>
      <w:r>
        <w:rPr>
          <w:w w:val="105"/>
        </w:rPr>
        <w:tab/>
      </w:r>
      <w:r>
        <w:rPr>
          <w:spacing w:val="-1"/>
        </w:rPr>
        <w:t xml:space="preserve">consumer(); </w:t>
      </w:r>
      <w:r>
        <w:rPr>
          <w:w w:val="105"/>
        </w:rPr>
        <w:t>coend</w:t>
      </w:r>
    </w:p>
    <w:p>
      <w:pPr>
        <w:pStyle w:val="7"/>
        <w:spacing w:line="173" w:lineRule="exact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"/>
        <w:rPr>
          <w:sz w:val="14"/>
        </w:rPr>
      </w:pPr>
    </w:p>
    <w:p>
      <w:pPr>
        <w:pStyle w:val="4"/>
        <w:spacing w:before="0"/>
        <w:ind w:left="119" w:firstLine="0"/>
      </w:pPr>
      <w:r>
        <w:t>总结</w:t>
      </w:r>
    </w:p>
    <w:p>
      <w:pPr>
        <w:spacing w:before="104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12" o:spid="_x0000_s1212" style="position:absolute;left:0pt;margin-left:39.3pt;margin-top:13.85pt;height:3.25pt;width:3.25pt;mso-position-horizontal-relative:page;z-index:251856896;mso-width-relative:page;mso-height-relative:page;" fillcolor="#333333" filled="t" stroked="f" coordorigin="787,278" coordsize="65,65" path="m823,342l815,342,810,341,787,314,787,306,815,278,823,278,851,306,851,314,823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同步的</w:t>
      </w:r>
      <w:r>
        <w:rPr>
          <w:rFonts w:ascii="Arial" w:eastAsia="Arial"/>
          <w:color w:val="333333"/>
          <w:w w:val="105"/>
          <w:sz w:val="20"/>
        </w:rPr>
        <w:t>P</w:t>
      </w:r>
      <w:r>
        <w:rPr>
          <w:rFonts w:hint="eastAsia" w:ascii="微软雅黑" w:eastAsia="微软雅黑"/>
          <w:color w:val="333333"/>
          <w:w w:val="105"/>
          <w:sz w:val="20"/>
        </w:rPr>
        <w:t>操作在前，互斥的</w:t>
      </w:r>
      <w:r>
        <w:rPr>
          <w:rFonts w:ascii="Arial" w:eastAsia="Arial"/>
          <w:color w:val="333333"/>
          <w:w w:val="105"/>
          <w:sz w:val="20"/>
        </w:rPr>
        <w:t>P</w:t>
      </w:r>
      <w:r>
        <w:rPr>
          <w:rFonts w:hint="eastAsia" w:ascii="微软雅黑" w:eastAsia="微软雅黑"/>
          <w:color w:val="333333"/>
          <w:w w:val="105"/>
          <w:sz w:val="20"/>
        </w:rPr>
        <w:t>操作在后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70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哲学家进餐问题</w:t>
      </w:r>
    </w:p>
    <w:p>
      <w:pPr>
        <w:pStyle w:val="7"/>
        <w:spacing w:before="307"/>
        <w:ind w:left="260"/>
        <w:rPr>
          <w:rFonts w:hint="eastAsia" w:ascii="新宋体" w:eastAsia="新宋体"/>
        </w:rPr>
      </w:pPr>
      <w:r>
        <w:rPr>
          <w:w w:val="105"/>
        </w:rPr>
        <w:t>//</w:t>
      </w:r>
      <w:r>
        <w:rPr>
          <w:rFonts w:hint="eastAsia" w:ascii="新宋体" w:eastAsia="新宋体"/>
          <w:w w:val="105"/>
        </w:rPr>
        <w:t>定义每根筷子一个信号量</w:t>
      </w:r>
    </w:p>
    <w:p>
      <w:pPr>
        <w:pStyle w:val="7"/>
        <w:spacing w:before="66"/>
        <w:ind w:left="260"/>
        <w:rPr>
          <w:sz w:val="14"/>
        </w:rPr>
      </w:pPr>
      <w:r>
        <w:rPr>
          <w:w w:val="105"/>
        </w:rPr>
        <w:t>semaphore chopsticks[5] = {1, 1, 1, 1, 1}</w:t>
      </w:r>
    </w:p>
    <w:p>
      <w:pPr>
        <w:pStyle w:val="7"/>
        <w:spacing w:before="10"/>
        <w:rPr>
          <w:sz w:val="11"/>
        </w:rPr>
      </w:pPr>
    </w:p>
    <w:p>
      <w:pPr>
        <w:pStyle w:val="7"/>
        <w:ind w:left="260"/>
        <w:rPr>
          <w:rFonts w:hint="eastAsia" w:ascii="新宋体" w:eastAsia="新宋体"/>
        </w:rPr>
      </w:pPr>
      <w:r>
        <w:rPr>
          <w:w w:val="105"/>
        </w:rPr>
        <w:t xml:space="preserve">// </w:t>
      </w:r>
      <w:r>
        <w:rPr>
          <w:rFonts w:hint="eastAsia" w:ascii="新宋体" w:eastAsia="新宋体"/>
          <w:w w:val="105"/>
        </w:rPr>
        <w:t>第</w:t>
      </w:r>
      <w:r>
        <w:rPr>
          <w:w w:val="105"/>
        </w:rPr>
        <w:t>i</w:t>
      </w:r>
      <w:r>
        <w:rPr>
          <w:rFonts w:hint="eastAsia" w:ascii="新宋体" w:eastAsia="新宋体"/>
          <w:w w:val="105"/>
        </w:rPr>
        <w:t>位哲学家的活动</w:t>
      </w:r>
    </w:p>
    <w:p>
      <w:pPr>
        <w:pStyle w:val="7"/>
        <w:spacing w:before="65"/>
        <w:ind w:left="260"/>
      </w:pPr>
      <w:r>
        <w:rPr>
          <w:w w:val="105"/>
        </w:rPr>
        <w:t>do{</w:t>
      </w:r>
    </w:p>
    <w:p>
      <w:pPr>
        <w:pStyle w:val="7"/>
        <w:spacing w:before="70"/>
        <w:ind w:left="430"/>
      </w:pPr>
      <w:r>
        <w:rPr>
          <w:w w:val="105"/>
        </w:rPr>
        <w:t>wait(chopsticks[i]);</w:t>
      </w:r>
    </w:p>
    <w:p>
      <w:pPr>
        <w:pStyle w:val="7"/>
        <w:spacing w:before="69"/>
        <w:ind w:left="430"/>
      </w:pPr>
      <w:r>
        <w:rPr>
          <w:w w:val="105"/>
        </w:rPr>
        <w:t>wait(chopsticks[(i + 1) % 5]);</w:t>
      </w:r>
    </w:p>
    <w:p>
      <w:pPr>
        <w:pStyle w:val="7"/>
        <w:spacing w:before="70"/>
        <w:ind w:left="430"/>
      </w:pPr>
      <w:r>
        <w:rPr>
          <w:w w:val="105"/>
        </w:rPr>
        <w:t>...</w:t>
      </w:r>
    </w:p>
    <w:p>
      <w:pPr>
        <w:pStyle w:val="7"/>
        <w:spacing w:before="70"/>
        <w:ind w:left="430"/>
      </w:pPr>
      <w:r>
        <w:rPr>
          <w:w w:val="105"/>
        </w:rPr>
        <w:t>//eat</w:t>
      </w:r>
    </w:p>
    <w:p>
      <w:pPr>
        <w:pStyle w:val="7"/>
        <w:spacing w:before="69"/>
        <w:ind w:left="430"/>
      </w:pPr>
      <w:r>
        <w:rPr>
          <w:w w:val="105"/>
        </w:rPr>
        <w:t>...</w:t>
      </w:r>
    </w:p>
    <w:p>
      <w:pPr>
        <w:pStyle w:val="7"/>
        <w:spacing w:before="70" w:line="336" w:lineRule="auto"/>
        <w:ind w:left="430" w:right="6025"/>
      </w:pPr>
      <w:r>
        <w:rPr>
          <w:w w:val="105"/>
        </w:rPr>
        <w:t>signal(chopsticks[(i + 1) % 5]); signal(chopsticks[i]);</w:t>
      </w:r>
    </w:p>
    <w:p>
      <w:pPr>
        <w:pStyle w:val="7"/>
        <w:spacing w:line="174" w:lineRule="exact"/>
        <w:ind w:left="430"/>
      </w:pPr>
      <w:r>
        <w:rPr>
          <w:w w:val="105"/>
        </w:rPr>
        <w:t>...</w:t>
      </w:r>
    </w:p>
    <w:p>
      <w:pPr>
        <w:pStyle w:val="7"/>
        <w:spacing w:before="69"/>
        <w:ind w:left="430"/>
      </w:pPr>
      <w:r>
        <w:rPr>
          <w:w w:val="105"/>
        </w:rPr>
        <w:t>//think</w:t>
      </w:r>
    </w:p>
    <w:p>
      <w:pPr>
        <w:pStyle w:val="7"/>
        <w:spacing w:before="70"/>
        <w:ind w:left="430"/>
      </w:pPr>
      <w:r>
        <w:rPr>
          <w:w w:val="105"/>
        </w:rPr>
        <w:t>...</w:t>
      </w:r>
    </w:p>
    <w:p>
      <w:pPr>
        <w:pStyle w:val="7"/>
        <w:spacing w:before="70"/>
        <w:ind w:left="260"/>
      </w:pPr>
      <w:r>
        <w:rPr>
          <w:w w:val="105"/>
        </w:rPr>
        <w:t>}while(TRUE);</w:t>
      </w:r>
    </w:p>
    <w:p>
      <w:pPr>
        <w:pStyle w:val="7"/>
        <w:spacing w:before="8"/>
        <w:rPr>
          <w:sz w:val="24"/>
        </w:rPr>
      </w:pPr>
    </w:p>
    <w:p>
      <w:pPr>
        <w:spacing w:before="55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13" o:spid="_x0000_s1213" style="position:absolute;left:0pt;margin-left:39.3pt;margin-top:11.4pt;height:3.25pt;width:3.25pt;mso-position-horizontal-relative:page;z-index:251857920;mso-width-relative:page;mso-height-relative:page;" fillcolor="#333333" filled="t" stroked="f" coordorigin="787,229" coordsize="65,65" path="m823,293l815,293,810,292,787,265,787,257,815,229,823,229,851,257,851,265,823,29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问题</w:t>
      </w:r>
    </w:p>
    <w:p>
      <w:pPr>
        <w:spacing w:before="7" w:line="218" w:lineRule="auto"/>
        <w:ind w:left="946" w:right="6174" w:firstLine="0"/>
        <w:jc w:val="left"/>
        <w:rPr>
          <w:rFonts w:hint="eastAsia" w:ascii="微软雅黑" w:eastAsia="微软雅黑"/>
          <w:sz w:val="20"/>
        </w:rPr>
      </w:pPr>
      <w:r>
        <w:pict>
          <v:shape id="_x0000_s1214" o:spid="_x0000_s1214" style="position:absolute;left:0pt;margin-left:59.95pt;margin-top:7.8pt;height:3.25pt;width:3.25pt;mso-position-horizontal-relative:page;z-index:251858944;mso-width-relative:page;mso-height-relative:page;" filled="f" stroked="t" coordorigin="1200,157" coordsize="65,65" path="m1264,189l1264,193,1263,197,1262,201,1260,205,1244,219,1240,221,1236,221,1232,221,1228,221,1224,221,1220,219,1216,217,1202,201,1201,197,1200,193,1200,189,1200,185,1209,166,1212,163,1216,161,1220,159,1224,158,1228,157,1232,157,1236,157,1255,166,1258,169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215" o:spid="_x0000_s1215" style="position:absolute;left:0pt;margin-left:59.95pt;margin-top:24.6pt;height:3.25pt;width:3.25pt;mso-position-horizontal-relative:page;z-index:251859968;mso-width-relative:page;mso-height-relative:page;" filled="f" stroked="t" coordorigin="1200,493" coordsize="65,65" path="m1264,525l1244,555,1240,556,1236,557,1232,557,1228,557,1224,556,1220,555,1216,553,1200,529,1200,525,1200,520,1209,502,1212,499,1216,497,1220,495,1224,493,1228,493,1232,493,1236,493,1255,502,1258,505,1260,508,1262,512,1263,516,1264,520,1264,525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死锁情况：每个哲学家均拿起左</w:t>
      </w:r>
      <w:r>
        <w:rPr>
          <w:rFonts w:ascii="Arial" w:eastAsia="Arial"/>
          <w:color w:val="333333"/>
          <w:sz w:val="20"/>
        </w:rPr>
        <w:t>/</w:t>
      </w:r>
      <w:r>
        <w:rPr>
          <w:rFonts w:hint="eastAsia" w:ascii="微软雅黑" w:eastAsia="微软雅黑"/>
          <w:color w:val="333333"/>
          <w:sz w:val="20"/>
        </w:rPr>
        <w:t>右的筷子</w:t>
      </w:r>
      <w:r>
        <w:rPr>
          <w:rFonts w:hint="eastAsia" w:ascii="微软雅黑" w:eastAsia="微软雅黑"/>
          <w:color w:val="333333"/>
          <w:w w:val="105"/>
          <w:sz w:val="20"/>
        </w:rPr>
        <w:t>解决方法</w:t>
      </w:r>
    </w:p>
    <w:p>
      <w:pPr>
        <w:spacing w:before="0" w:line="332" w:lineRule="exact"/>
        <w:ind w:left="1359" w:right="0" w:firstLine="0"/>
        <w:jc w:val="left"/>
        <w:rPr>
          <w:rFonts w:hint="eastAsia" w:ascii="微软雅黑" w:eastAsia="微软雅黑"/>
          <w:sz w:val="20"/>
        </w:rPr>
      </w:pPr>
      <w:r>
        <w:pict>
          <v:rect id="_x0000_s1216" o:spid="_x0000_s1216" o:spt="1" style="position:absolute;left:0pt;margin-left:80.6pt;margin-top:6.85pt;height:3.2pt;width:3.2pt;mso-position-horizontal-relative:page;z-index:251860992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eastAsia="微软雅黑"/>
          <w:color w:val="333333"/>
          <w:w w:val="105"/>
          <w:sz w:val="20"/>
        </w:rPr>
        <w:t>设置至多</w:t>
      </w:r>
      <w:r>
        <w:rPr>
          <w:rFonts w:ascii="Arial" w:eastAsia="Arial"/>
          <w:color w:val="333333"/>
          <w:w w:val="105"/>
          <w:sz w:val="20"/>
        </w:rPr>
        <w:t>4</w:t>
      </w:r>
      <w:r>
        <w:rPr>
          <w:rFonts w:hint="eastAsia" w:ascii="微软雅黑" w:eastAsia="微软雅黑"/>
          <w:color w:val="333333"/>
          <w:w w:val="105"/>
          <w:sz w:val="20"/>
        </w:rPr>
        <w:t>人去拿筷子</w:t>
      </w:r>
    </w:p>
    <w:p>
      <w:pPr>
        <w:spacing w:before="31" w:line="352" w:lineRule="exact"/>
        <w:ind w:left="1359" w:right="0" w:firstLine="0"/>
        <w:jc w:val="left"/>
        <w:rPr>
          <w:rFonts w:hint="eastAsia" w:ascii="微软雅黑" w:eastAsia="微软雅黑"/>
          <w:sz w:val="20"/>
        </w:rPr>
      </w:pPr>
      <w:r>
        <w:pict>
          <v:rect id="_x0000_s1217" o:spid="_x0000_s1217" o:spt="1" style="position:absolute;left:0pt;margin-left:80.6pt;margin-top:10.2pt;height:3.2pt;width:3.2pt;mso-position-horizontal-relative:page;z-index:25186304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eastAsia="微软雅黑"/>
          <w:color w:val="333333"/>
          <w:w w:val="105"/>
          <w:sz w:val="20"/>
        </w:rPr>
        <w:t>仅左右手均有才可拿</w:t>
      </w:r>
    </w:p>
    <w:p>
      <w:pPr>
        <w:spacing w:before="0" w:line="352" w:lineRule="exact"/>
        <w:ind w:left="1359" w:right="0" w:firstLine="0"/>
        <w:jc w:val="left"/>
        <w:rPr>
          <w:rFonts w:hint="eastAsia" w:ascii="微软雅黑" w:eastAsia="微软雅黑"/>
          <w:sz w:val="20"/>
        </w:rPr>
      </w:pPr>
      <w:r>
        <w:pict>
          <v:rect id="_x0000_s1218" o:spid="_x0000_s1218" o:spt="1" style="position:absolute;left:0pt;margin-left:80.6pt;margin-top:7.85pt;height:3.2pt;width:3.2pt;mso-position-horizontal-relative:page;z-index:251864064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eastAsia="微软雅黑"/>
          <w:color w:val="333333"/>
          <w:w w:val="105"/>
          <w:sz w:val="20"/>
        </w:rPr>
        <w:t>奇数号哲学家先左后右；偶数相反。</w:t>
      </w:r>
    </w:p>
    <w:p>
      <w:pPr>
        <w:spacing w:before="146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ascii="Arial" w:eastAsia="Arial"/>
          <w:b/>
          <w:sz w:val="26"/>
        </w:rPr>
        <w:t>2. AND</w:t>
      </w:r>
      <w:r>
        <w:rPr>
          <w:rFonts w:hint="eastAsia" w:ascii="微软雅黑" w:eastAsia="微软雅黑"/>
          <w:b/>
          <w:sz w:val="26"/>
        </w:rPr>
        <w:t>型信号量</w:t>
      </w:r>
    </w:p>
    <w:p>
      <w:pPr>
        <w:pStyle w:val="7"/>
        <w:spacing w:before="12"/>
        <w:rPr>
          <w:rFonts w:ascii="微软雅黑"/>
          <w:b/>
          <w:sz w:val="16"/>
        </w:rPr>
      </w:pPr>
    </w:p>
    <w:p>
      <w:pPr>
        <w:pStyle w:val="7"/>
        <w:ind w:left="260"/>
        <w:rPr>
          <w:rFonts w:hint="eastAsia" w:ascii="新宋体" w:eastAsia="新宋体"/>
        </w:rPr>
      </w:pPr>
      <w:r>
        <w:rPr>
          <w:w w:val="105"/>
        </w:rPr>
        <w:t>//</w:t>
      </w:r>
      <w:r>
        <w:rPr>
          <w:rFonts w:hint="eastAsia" w:ascii="新宋体" w:eastAsia="新宋体"/>
          <w:w w:val="105"/>
        </w:rPr>
        <w:t>定义每根筷子一个信号量</w:t>
      </w:r>
    </w:p>
    <w:p>
      <w:pPr>
        <w:pStyle w:val="7"/>
        <w:spacing w:before="66"/>
        <w:ind w:left="260"/>
      </w:pPr>
      <w:r>
        <w:rPr>
          <w:w w:val="105"/>
        </w:rPr>
        <w:t>semaphore chopsticks[5] = {1, 1, 1, 1, 1}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1"/>
        </w:rPr>
      </w:pPr>
    </w:p>
    <w:p>
      <w:pPr>
        <w:pStyle w:val="7"/>
        <w:ind w:left="260"/>
        <w:rPr>
          <w:rFonts w:hint="eastAsia" w:ascii="新宋体" w:eastAsia="新宋体"/>
        </w:rPr>
      </w:pPr>
      <w:r>
        <w:rPr>
          <w:w w:val="105"/>
        </w:rPr>
        <w:t xml:space="preserve">// </w:t>
      </w:r>
      <w:r>
        <w:rPr>
          <w:rFonts w:hint="eastAsia" w:ascii="新宋体" w:eastAsia="新宋体"/>
          <w:w w:val="105"/>
        </w:rPr>
        <w:t>第</w:t>
      </w:r>
      <w:r>
        <w:rPr>
          <w:w w:val="105"/>
        </w:rPr>
        <w:t>i</w:t>
      </w:r>
      <w:r>
        <w:rPr>
          <w:rFonts w:hint="eastAsia" w:ascii="新宋体" w:eastAsia="新宋体"/>
          <w:w w:val="105"/>
        </w:rPr>
        <w:t>位哲学家的活动</w:t>
      </w:r>
    </w:p>
    <w:p>
      <w:pPr>
        <w:pStyle w:val="7"/>
        <w:spacing w:before="65"/>
        <w:ind w:left="260"/>
      </w:pPr>
      <w:r>
        <w:rPr>
          <w:w w:val="105"/>
        </w:rPr>
        <w:t>do{</w:t>
      </w:r>
    </w:p>
    <w:p>
      <w:pPr>
        <w:pStyle w:val="7"/>
        <w:spacing w:before="70"/>
        <w:ind w:left="430"/>
      </w:pPr>
      <w:r>
        <w:rPr>
          <w:w w:val="105"/>
        </w:rPr>
        <w:t>...</w:t>
      </w:r>
    </w:p>
    <w:p>
      <w:pPr>
        <w:pStyle w:val="7"/>
        <w:spacing w:before="69"/>
        <w:ind w:left="430"/>
      </w:pPr>
      <w:r>
        <w:rPr>
          <w:w w:val="105"/>
        </w:rPr>
        <w:t>//think</w:t>
      </w:r>
    </w:p>
    <w:p>
      <w:pPr>
        <w:pStyle w:val="7"/>
        <w:spacing w:before="70"/>
        <w:ind w:left="430"/>
      </w:pPr>
      <w:r>
        <w:rPr>
          <w:w w:val="105"/>
        </w:rPr>
        <w:t>...</w:t>
      </w:r>
    </w:p>
    <w:p>
      <w:pPr>
        <w:pStyle w:val="7"/>
        <w:spacing w:before="70"/>
        <w:ind w:left="430"/>
      </w:pPr>
      <w:r>
        <w:rPr>
          <w:w w:val="105"/>
        </w:rPr>
        <w:t>Swait(chopsticks[i], chopsticks[(i + 1) % 5]);</w:t>
      </w:r>
    </w:p>
    <w:p>
      <w:pPr>
        <w:pStyle w:val="7"/>
        <w:spacing w:before="69"/>
        <w:ind w:left="430"/>
      </w:pPr>
      <w:r>
        <w:rPr>
          <w:w w:val="105"/>
        </w:rPr>
        <w:t>...</w:t>
      </w:r>
    </w:p>
    <w:p>
      <w:pPr>
        <w:pStyle w:val="7"/>
        <w:spacing w:before="70"/>
        <w:ind w:left="430"/>
      </w:pPr>
      <w:r>
        <w:rPr>
          <w:w w:val="105"/>
        </w:rPr>
        <w:t>//eat</w:t>
      </w:r>
    </w:p>
    <w:p>
      <w:pPr>
        <w:pStyle w:val="7"/>
        <w:spacing w:before="70"/>
        <w:ind w:left="430"/>
      </w:pPr>
      <w:r>
        <w:rPr>
          <w:w w:val="105"/>
        </w:rPr>
        <w:t>...</w:t>
      </w:r>
    </w:p>
    <w:p>
      <w:pPr>
        <w:pStyle w:val="7"/>
        <w:spacing w:before="69"/>
        <w:ind w:left="430"/>
      </w:pPr>
      <w:r>
        <w:rPr>
          <w:w w:val="105"/>
        </w:rPr>
        <w:t>Ssignal(chopsticks[(i + 1) % 5], chopsticks[i]);</w:t>
      </w:r>
    </w:p>
    <w:p>
      <w:pPr>
        <w:pStyle w:val="7"/>
        <w:spacing w:before="70"/>
        <w:ind w:left="260"/>
      </w:pPr>
      <w:r>
        <w:rPr>
          <w:w w:val="105"/>
        </w:rPr>
        <w:t>}while(TRUE);</w:t>
      </w:r>
    </w:p>
    <w:p>
      <w:pPr>
        <w:pStyle w:val="7"/>
        <w:rPr>
          <w:sz w:val="14"/>
        </w:rPr>
      </w:pPr>
    </w:p>
    <w:p>
      <w:pPr>
        <w:pStyle w:val="7"/>
        <w:spacing w:before="2"/>
        <w:rPr>
          <w:sz w:val="16"/>
        </w:rPr>
      </w:pPr>
    </w:p>
    <w:p>
      <w:pPr>
        <w:pStyle w:val="3"/>
        <w:numPr>
          <w:ilvl w:val="2"/>
          <w:numId w:val="1"/>
        </w:numPr>
        <w:tabs>
          <w:tab w:val="left" w:pos="896"/>
        </w:tabs>
        <w:spacing w:before="0" w:after="0" w:line="240" w:lineRule="auto"/>
        <w:ind w:left="895" w:right="0" w:hanging="777"/>
        <w:jc w:val="left"/>
      </w:pPr>
      <w:r>
        <w:t>读写者问题</w:t>
      </w:r>
    </w:p>
    <w:p>
      <w:pPr>
        <w:spacing w:before="103"/>
        <w:ind w:left="365" w:right="0" w:firstLine="0"/>
        <w:jc w:val="left"/>
        <w:rPr>
          <w:rFonts w:hint="eastAsia" w:ascii="微软雅黑" w:eastAsia="微软雅黑"/>
          <w:sz w:val="20"/>
        </w:rPr>
      </w:pPr>
      <w:r>
        <w:pict>
          <v:line id="_x0000_s1219" o:spid="_x0000_s1219" o:spt="20" style="position:absolute;left:0pt;margin-left:30.25pt;margin-top:6.7pt;height:16.75pt;width:0pt;mso-position-horizontal-relative:page;z-index:251862016;mso-width-relative:page;mso-height-relative:page;" stroked="t" coordsize="21600,21600">
            <v:path arrowok="t"/>
            <v:fill focussize="0,0"/>
            <v:stroke weight="2.58204724409449pt" color="#D5D5D5"/>
            <v:imagedata o:title=""/>
            <o:lock v:ext="edit"/>
          </v:line>
        </w:pict>
      </w:r>
      <w:r>
        <w:rPr>
          <w:rFonts w:hint="eastAsia" w:ascii="微软雅黑" w:eastAsia="微软雅黑"/>
          <w:color w:val="5C5C5C"/>
          <w:w w:val="105"/>
          <w:sz w:val="20"/>
        </w:rPr>
        <w:t>读读共享；写写互斥；读写互斥</w:t>
      </w:r>
    </w:p>
    <w:p>
      <w:pPr>
        <w:spacing w:before="159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ascii="Arial" w:eastAsia="Arial"/>
          <w:b/>
          <w:sz w:val="26"/>
        </w:rPr>
        <w:t xml:space="preserve">1. </w:t>
      </w:r>
      <w:r>
        <w:rPr>
          <w:rFonts w:hint="eastAsia" w:ascii="微软雅黑" w:eastAsia="微软雅黑"/>
          <w:b/>
          <w:sz w:val="26"/>
        </w:rPr>
        <w:t>记录型信号量</w:t>
      </w:r>
    </w:p>
    <w:p>
      <w:pPr>
        <w:pStyle w:val="7"/>
        <w:spacing w:before="47" w:line="336" w:lineRule="auto"/>
        <w:ind w:left="260" w:right="7762"/>
      </w:pPr>
      <w:r>
        <w:rPr>
          <w:w w:val="105"/>
        </w:rPr>
        <w:t>semaphore wmutex = 1, rmutex = 1; int readcount = 0;</w:t>
      </w:r>
    </w:p>
    <w:p>
      <w:pPr>
        <w:pStyle w:val="7"/>
        <w:spacing w:before="10"/>
        <w:rPr>
          <w:sz w:val="20"/>
        </w:rPr>
      </w:pPr>
    </w:p>
    <w:p>
      <w:pPr>
        <w:pStyle w:val="7"/>
        <w:spacing w:line="336" w:lineRule="auto"/>
        <w:ind w:left="430" w:right="9330" w:hanging="171"/>
      </w:pPr>
      <w:r>
        <w:rPr>
          <w:w w:val="105"/>
        </w:rPr>
        <w:t>void reader(){ do{</w:t>
      </w:r>
    </w:p>
    <w:p>
      <w:pPr>
        <w:pStyle w:val="7"/>
        <w:spacing w:line="174" w:lineRule="exact"/>
        <w:ind w:left="601"/>
      </w:pPr>
      <w:r>
        <w:rPr>
          <w:w w:val="105"/>
        </w:rPr>
        <w:t>wait(rmutex);</w:t>
      </w:r>
    </w:p>
    <w:p>
      <w:pPr>
        <w:pStyle w:val="7"/>
        <w:spacing w:before="69" w:line="336" w:lineRule="auto"/>
        <w:ind w:left="601" w:right="7421"/>
      </w:pPr>
      <w:r>
        <w:rPr>
          <w:w w:val="105"/>
        </w:rPr>
        <w:t>if (readcount == 0) wait(wmutex); readcount++;</w:t>
      </w:r>
    </w:p>
    <w:p>
      <w:pPr>
        <w:pStyle w:val="7"/>
        <w:spacing w:line="174" w:lineRule="exact"/>
        <w:ind w:left="601"/>
      </w:pPr>
      <w:r>
        <w:rPr>
          <w:w w:val="105"/>
        </w:rPr>
        <w:t>signal(rmutex);</w:t>
      </w:r>
    </w:p>
    <w:p>
      <w:pPr>
        <w:pStyle w:val="7"/>
        <w:spacing w:before="70"/>
        <w:ind w:left="601"/>
      </w:pPr>
      <w:r>
        <w:rPr>
          <w:w w:val="105"/>
        </w:rPr>
        <w:t>...</w:t>
      </w:r>
    </w:p>
    <w:p>
      <w:pPr>
        <w:pStyle w:val="7"/>
        <w:spacing w:before="70"/>
        <w:ind w:left="601"/>
      </w:pPr>
      <w:r>
        <w:rPr>
          <w:w w:val="105"/>
        </w:rPr>
        <w:t>//read</w:t>
      </w:r>
    </w:p>
    <w:p>
      <w:pPr>
        <w:pStyle w:val="7"/>
        <w:spacing w:before="69"/>
        <w:ind w:left="601"/>
      </w:pPr>
      <w:r>
        <w:rPr>
          <w:w w:val="105"/>
        </w:rPr>
        <w:t>...</w:t>
      </w:r>
    </w:p>
    <w:p>
      <w:pPr>
        <w:pStyle w:val="7"/>
        <w:spacing w:before="70" w:line="336" w:lineRule="auto"/>
        <w:ind w:left="601" w:right="9187"/>
      </w:pPr>
      <w:r>
        <w:t xml:space="preserve">wait(rmutex); </w:t>
      </w:r>
      <w:r>
        <w:rPr>
          <w:w w:val="105"/>
        </w:rPr>
        <w:t>readcount--;</w:t>
      </w:r>
    </w:p>
    <w:p>
      <w:pPr>
        <w:pStyle w:val="7"/>
        <w:spacing w:line="336" w:lineRule="auto"/>
        <w:ind w:left="601" w:right="7312"/>
      </w:pPr>
      <w:r>
        <w:rPr>
          <w:w w:val="105"/>
        </w:rPr>
        <w:t>if (readcount == 0)</w:t>
      </w:r>
      <w:r>
        <w:rPr>
          <w:spacing w:val="-64"/>
          <w:w w:val="105"/>
        </w:rPr>
        <w:t xml:space="preserve"> </w:t>
      </w:r>
      <w:r>
        <w:rPr>
          <w:w w:val="105"/>
        </w:rPr>
        <w:t>signal(wmutex); signal(rmutex);</w:t>
      </w:r>
    </w:p>
    <w:p>
      <w:pPr>
        <w:pStyle w:val="7"/>
        <w:spacing w:line="174" w:lineRule="exact"/>
        <w:ind w:left="430"/>
      </w:pPr>
      <w:r>
        <w:rPr>
          <w:w w:val="105"/>
        </w:rPr>
        <w:t>}while(TRUE);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2"/>
        </w:rPr>
      </w:pPr>
    </w:p>
    <w:p>
      <w:pPr>
        <w:pStyle w:val="7"/>
        <w:spacing w:line="352" w:lineRule="auto"/>
        <w:ind w:left="430" w:right="9330" w:hanging="171"/>
      </w:pPr>
      <w:r>
        <w:rPr>
          <w:w w:val="105"/>
        </w:rPr>
        <w:t>void writer(){ do{</w:t>
      </w:r>
    </w:p>
    <w:p>
      <w:pPr>
        <w:pStyle w:val="7"/>
        <w:spacing w:line="163" w:lineRule="exact"/>
        <w:ind w:left="601"/>
      </w:pPr>
      <w:r>
        <w:rPr>
          <w:w w:val="105"/>
        </w:rPr>
        <w:t>wait(wmutex);</w:t>
      </w:r>
    </w:p>
    <w:p>
      <w:pPr>
        <w:pStyle w:val="7"/>
        <w:spacing w:before="70"/>
        <w:ind w:left="601"/>
      </w:pPr>
      <w:r>
        <w:rPr>
          <w:w w:val="105"/>
        </w:rPr>
        <w:t>...</w:t>
      </w:r>
    </w:p>
    <w:p>
      <w:pPr>
        <w:pStyle w:val="7"/>
        <w:spacing w:before="69"/>
        <w:ind w:left="601"/>
      </w:pPr>
      <w:r>
        <w:rPr>
          <w:w w:val="105"/>
        </w:rPr>
        <w:t>//write</w:t>
      </w:r>
    </w:p>
    <w:p>
      <w:pPr>
        <w:pStyle w:val="7"/>
        <w:spacing w:before="70"/>
        <w:ind w:left="601"/>
      </w:pPr>
      <w:r>
        <w:rPr>
          <w:w w:val="105"/>
        </w:rPr>
        <w:t>...</w:t>
      </w:r>
    </w:p>
    <w:p>
      <w:pPr>
        <w:pStyle w:val="7"/>
        <w:spacing w:before="70"/>
        <w:ind w:left="601"/>
      </w:pPr>
      <w:r>
        <w:rPr>
          <w:w w:val="105"/>
        </w:rPr>
        <w:t>signal(wmutex);</w:t>
      </w:r>
    </w:p>
    <w:p>
      <w:pPr>
        <w:pStyle w:val="7"/>
        <w:spacing w:before="69"/>
        <w:ind w:left="430"/>
      </w:pPr>
      <w:r>
        <w:rPr>
          <w:w w:val="105"/>
        </w:rPr>
        <w:t>}while(TRUE);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2"/>
        </w:rPr>
      </w:pPr>
    </w:p>
    <w:p>
      <w:pPr>
        <w:pStyle w:val="7"/>
        <w:spacing w:before="1" w:line="336" w:lineRule="auto"/>
        <w:ind w:left="430" w:right="9330" w:hanging="171"/>
      </w:pPr>
      <w:r>
        <w:rPr>
          <w:w w:val="105"/>
        </w:rPr>
        <w:t>void main(){ cobegin</w:t>
      </w:r>
    </w:p>
    <w:p>
      <w:pPr>
        <w:pStyle w:val="7"/>
        <w:tabs>
          <w:tab w:val="left" w:pos="1793"/>
        </w:tabs>
        <w:spacing w:line="336" w:lineRule="auto"/>
        <w:ind w:left="430" w:right="8336" w:firstLine="170"/>
      </w:pPr>
      <w:r>
        <w:rPr>
          <w:w w:val="105"/>
        </w:rPr>
        <w:t>reader();</w:t>
      </w:r>
      <w:r>
        <w:rPr>
          <w:w w:val="105"/>
        </w:rPr>
        <w:tab/>
      </w:r>
      <w:r>
        <w:rPr>
          <w:spacing w:val="-1"/>
        </w:rPr>
        <w:t xml:space="preserve">writer(); </w:t>
      </w:r>
      <w:r>
        <w:rPr>
          <w:w w:val="105"/>
        </w:rPr>
        <w:t>coend</w:t>
      </w:r>
    </w:p>
    <w:p>
      <w:pPr>
        <w:pStyle w:val="7"/>
        <w:spacing w:line="173" w:lineRule="exact"/>
        <w:ind w:left="260"/>
      </w:pPr>
      <w:r>
        <w:rPr>
          <w:w w:val="103"/>
        </w:rPr>
        <w:t>}</w:t>
      </w:r>
    </w:p>
    <w:p>
      <w:pPr>
        <w:pStyle w:val="7"/>
        <w:rPr>
          <w:sz w:val="14"/>
        </w:rPr>
      </w:pPr>
    </w:p>
    <w:p>
      <w:pPr>
        <w:pStyle w:val="7"/>
        <w:spacing w:before="2"/>
        <w:rPr>
          <w:sz w:val="16"/>
        </w:rPr>
      </w:pPr>
    </w:p>
    <w:p>
      <w:pPr>
        <w:pStyle w:val="3"/>
        <w:spacing w:before="0"/>
        <w:ind w:left="119" w:firstLine="0"/>
      </w:pPr>
      <w:r>
        <w:t>例题</w:t>
      </w:r>
    </w:p>
    <w:p>
      <w:pPr>
        <w:spacing w:before="135" w:line="211" w:lineRule="auto"/>
        <w:ind w:left="119" w:right="5037" w:firstLine="0"/>
        <w:jc w:val="left"/>
        <w:rPr>
          <w:rFonts w:ascii="Arial" w:eastAsia="Arial"/>
          <w:sz w:val="20"/>
        </w:rPr>
      </w:pPr>
      <w:r>
        <w:rPr>
          <w:rFonts w:hint="eastAsia" w:ascii="微软雅黑" w:eastAsia="微软雅黑"/>
          <w:color w:val="333333"/>
          <w:sz w:val="20"/>
        </w:rPr>
        <w:t>例</w:t>
      </w:r>
      <w:r>
        <w:rPr>
          <w:rFonts w:ascii="Arial" w:eastAsia="Arial"/>
          <w:color w:val="333333"/>
          <w:sz w:val="20"/>
        </w:rPr>
        <w:t>1. B0,B1,B3</w:t>
      </w:r>
      <w:r>
        <w:rPr>
          <w:rFonts w:hint="eastAsia" w:ascii="微软雅黑" w:eastAsia="微软雅黑"/>
          <w:color w:val="333333"/>
          <w:sz w:val="20"/>
        </w:rPr>
        <w:t>分别可放</w:t>
      </w:r>
      <w:r>
        <w:rPr>
          <w:rFonts w:ascii="Arial" w:eastAsia="Arial"/>
          <w:color w:val="333333"/>
          <w:sz w:val="20"/>
        </w:rPr>
        <w:t>3</w:t>
      </w:r>
      <w:r>
        <w:rPr>
          <w:rFonts w:hint="eastAsia" w:ascii="微软雅黑" w:eastAsia="微软雅黑"/>
          <w:color w:val="333333"/>
          <w:sz w:val="20"/>
        </w:rPr>
        <w:t>，</w:t>
      </w:r>
      <w:r>
        <w:rPr>
          <w:rFonts w:ascii="Arial" w:eastAsia="Arial"/>
          <w:color w:val="333333"/>
          <w:sz w:val="20"/>
        </w:rPr>
        <w:t>2</w:t>
      </w:r>
      <w:r>
        <w:rPr>
          <w:rFonts w:hint="eastAsia" w:ascii="微软雅黑" w:eastAsia="微软雅黑"/>
          <w:color w:val="333333"/>
          <w:sz w:val="20"/>
        </w:rPr>
        <w:t>，</w:t>
      </w:r>
      <w:r>
        <w:rPr>
          <w:rFonts w:ascii="Arial" w:eastAsia="Arial"/>
          <w:color w:val="333333"/>
          <w:sz w:val="20"/>
        </w:rPr>
        <w:t>2</w:t>
      </w:r>
      <w:r>
        <w:rPr>
          <w:rFonts w:hint="eastAsia" w:ascii="微软雅黑" w:eastAsia="微软雅黑"/>
          <w:color w:val="333333"/>
          <w:sz w:val="20"/>
        </w:rPr>
        <w:t>个消息。初始，</w:t>
      </w:r>
      <w:r>
        <w:rPr>
          <w:rFonts w:ascii="Arial" w:eastAsia="Arial"/>
          <w:color w:val="333333"/>
          <w:sz w:val="20"/>
        </w:rPr>
        <w:t>B0</w:t>
      </w:r>
      <w:r>
        <w:rPr>
          <w:rFonts w:hint="eastAsia" w:ascii="微软雅黑" w:eastAsia="微软雅黑"/>
          <w:color w:val="333333"/>
          <w:sz w:val="20"/>
        </w:rPr>
        <w:t>有</w:t>
      </w:r>
      <w:r>
        <w:rPr>
          <w:rFonts w:ascii="Arial" w:eastAsia="Arial"/>
          <w:color w:val="333333"/>
          <w:sz w:val="20"/>
        </w:rPr>
        <w:t>3</w:t>
      </w:r>
      <w:r>
        <w:rPr>
          <w:rFonts w:hint="eastAsia" w:ascii="微软雅黑" w:eastAsia="微软雅黑"/>
          <w:color w:val="333333"/>
          <w:sz w:val="20"/>
        </w:rPr>
        <w:t>个消息。</w:t>
      </w:r>
      <w:r>
        <w:rPr>
          <w:rFonts w:hint="eastAsia" w:ascii="微软雅黑" w:eastAsia="微软雅黑"/>
          <w:color w:val="333333"/>
          <w:w w:val="105"/>
          <w:sz w:val="20"/>
        </w:rPr>
        <w:t>每次</w:t>
      </w:r>
      <w:r>
        <w:rPr>
          <w:rFonts w:ascii="Arial" w:eastAsia="Arial"/>
          <w:color w:val="333333"/>
          <w:w w:val="105"/>
          <w:sz w:val="20"/>
        </w:rPr>
        <w:t>Pi</w:t>
      </w:r>
      <w:r>
        <w:rPr>
          <w:rFonts w:hint="eastAsia" w:ascii="微软雅黑" w:eastAsia="微软雅黑"/>
          <w:color w:val="333333"/>
          <w:w w:val="105"/>
          <w:sz w:val="20"/>
        </w:rPr>
        <w:t>给</w:t>
      </w:r>
      <w:r>
        <w:rPr>
          <w:rFonts w:ascii="Arial" w:eastAsia="Arial"/>
          <w:color w:val="333333"/>
          <w:w w:val="105"/>
          <w:sz w:val="20"/>
        </w:rPr>
        <w:t>Bi</w:t>
      </w:r>
      <w:r>
        <w:rPr>
          <w:rFonts w:hint="eastAsia" w:ascii="微软雅黑" w:eastAsia="微软雅黑"/>
          <w:color w:val="333333"/>
          <w:w w:val="105"/>
          <w:sz w:val="20"/>
        </w:rPr>
        <w:t>传消息（</w:t>
      </w:r>
      <w:r>
        <w:rPr>
          <w:rFonts w:ascii="Arial" w:eastAsia="Arial"/>
          <w:color w:val="333333"/>
          <w:w w:val="105"/>
          <w:sz w:val="20"/>
        </w:rPr>
        <w:t>i=1,2,3)</w:t>
      </w:r>
    </w:p>
    <w:p>
      <w:pPr>
        <w:spacing w:before="0" w:line="347" w:lineRule="exact"/>
        <w:ind w:left="119" w:right="0" w:firstLine="0"/>
        <w:jc w:val="left"/>
        <w:rPr>
          <w:rFonts w:hint="eastAsia" w:ascii="微软雅黑" w:eastAsia="微软雅黑"/>
          <w:sz w:val="20"/>
        </w:rPr>
      </w:pPr>
      <w:r>
        <w:rPr>
          <w:rFonts w:hint="eastAsia" w:ascii="微软雅黑" w:eastAsia="微软雅黑"/>
          <w:color w:val="333333"/>
          <w:w w:val="105"/>
          <w:sz w:val="20"/>
        </w:rPr>
        <w:t>用</w:t>
      </w:r>
      <w:r>
        <w:rPr>
          <w:rFonts w:ascii="Arial" w:eastAsia="Arial"/>
          <w:color w:val="333333"/>
          <w:w w:val="105"/>
          <w:sz w:val="20"/>
        </w:rPr>
        <w:t>wait,signal</w:t>
      </w:r>
      <w:r>
        <w:rPr>
          <w:rFonts w:hint="eastAsia" w:ascii="微软雅黑" w:eastAsia="微软雅黑"/>
          <w:color w:val="333333"/>
          <w:w w:val="105"/>
          <w:sz w:val="20"/>
        </w:rPr>
        <w:t>写出</w:t>
      </w:r>
      <w:r>
        <w:rPr>
          <w:rFonts w:ascii="Arial" w:eastAsia="Arial"/>
          <w:color w:val="333333"/>
          <w:w w:val="105"/>
          <w:sz w:val="20"/>
        </w:rPr>
        <w:t>P0,P1,P2</w:t>
      </w:r>
      <w:r>
        <w:rPr>
          <w:rFonts w:hint="eastAsia" w:ascii="微软雅黑" w:eastAsia="微软雅黑"/>
          <w:color w:val="333333"/>
          <w:w w:val="105"/>
          <w:sz w:val="20"/>
        </w:rPr>
        <w:t>的同步互斥流程</w:t>
      </w:r>
    </w:p>
    <w:p>
      <w:pPr>
        <w:pStyle w:val="7"/>
        <w:spacing w:before="47"/>
        <w:ind w:left="260"/>
        <w:jc w:val="both"/>
      </w:pPr>
      <w:r>
        <w:rPr>
          <w:w w:val="105"/>
        </w:rPr>
        <w:t>semaphore mutex0 = mutex1 = mutex2 = 1</w:t>
      </w:r>
    </w:p>
    <w:p>
      <w:pPr>
        <w:pStyle w:val="7"/>
        <w:spacing w:before="70" w:line="336" w:lineRule="auto"/>
        <w:ind w:left="260" w:right="7228"/>
        <w:jc w:val="both"/>
      </w:pPr>
      <w:r>
        <w:rPr>
          <w:w w:val="105"/>
        </w:rPr>
        <w:t>semaphore full0 = 3 semaphore empty0 =</w:t>
      </w:r>
      <w:r>
        <w:rPr>
          <w:spacing w:val="-60"/>
          <w:w w:val="105"/>
        </w:rPr>
        <w:t xml:space="preserve"> </w:t>
      </w:r>
      <w:r>
        <w:rPr>
          <w:spacing w:val="-12"/>
          <w:w w:val="105"/>
        </w:rPr>
        <w:t xml:space="preserve">0 </w:t>
      </w:r>
      <w:r>
        <w:rPr>
          <w:w w:val="105"/>
        </w:rPr>
        <w:t>semaphore full1 = 0 semaphore empty1 =</w:t>
      </w:r>
      <w:r>
        <w:rPr>
          <w:spacing w:val="-60"/>
          <w:w w:val="105"/>
        </w:rPr>
        <w:t xml:space="preserve"> </w:t>
      </w:r>
      <w:r>
        <w:rPr>
          <w:spacing w:val="-12"/>
          <w:w w:val="105"/>
        </w:rPr>
        <w:t xml:space="preserve">2 </w:t>
      </w:r>
      <w:r>
        <w:rPr>
          <w:w w:val="105"/>
        </w:rPr>
        <w:t>semaphore full2 = 0 semaphore empty2 =</w:t>
      </w:r>
      <w:r>
        <w:rPr>
          <w:spacing w:val="-60"/>
          <w:w w:val="105"/>
        </w:rPr>
        <w:t xml:space="preserve"> </w:t>
      </w:r>
      <w:r>
        <w:rPr>
          <w:spacing w:val="-12"/>
          <w:w w:val="105"/>
        </w:rPr>
        <w:t>2</w:t>
      </w:r>
    </w:p>
    <w:p>
      <w:pPr>
        <w:pStyle w:val="7"/>
        <w:spacing w:before="9"/>
        <w:rPr>
          <w:sz w:val="20"/>
        </w:rPr>
      </w:pPr>
    </w:p>
    <w:p>
      <w:pPr>
        <w:pStyle w:val="7"/>
        <w:ind w:left="260"/>
      </w:pPr>
      <w:r>
        <w:rPr>
          <w:w w:val="105"/>
        </w:rPr>
        <w:t>P0(){</w:t>
      </w:r>
    </w:p>
    <w:p>
      <w:pPr>
        <w:pStyle w:val="7"/>
        <w:spacing w:before="70"/>
        <w:ind w:left="430"/>
      </w:pPr>
      <w:r>
        <w:rPr>
          <w:w w:val="105"/>
        </w:rPr>
        <w:t>while(1){</w:t>
      </w:r>
    </w:p>
    <w:p>
      <w:pPr>
        <w:pStyle w:val="7"/>
        <w:spacing w:before="69" w:line="326" w:lineRule="auto"/>
        <w:ind w:left="601" w:right="9443"/>
      </w:pPr>
      <w:r>
        <w:rPr>
          <w:w w:val="105"/>
        </w:rPr>
        <w:t xml:space="preserve">P(full0); </w:t>
      </w:r>
      <w:r>
        <w:t xml:space="preserve">P(mutex0); </w:t>
      </w:r>
      <w:r>
        <w:rPr>
          <w:rFonts w:hint="eastAsia" w:ascii="新宋体" w:eastAsia="新宋体"/>
          <w:w w:val="105"/>
        </w:rPr>
        <w:t>取数据</w:t>
      </w:r>
      <w:r>
        <w:rPr>
          <w:w w:val="105"/>
        </w:rPr>
        <w:t>;</w:t>
      </w:r>
    </w:p>
    <w:p>
      <w:pPr>
        <w:pStyle w:val="7"/>
        <w:spacing w:line="326" w:lineRule="auto"/>
        <w:ind w:left="601" w:right="9443"/>
      </w:pPr>
      <w:r>
        <w:t xml:space="preserve">V(mutex0); V(empty0); </w:t>
      </w:r>
      <w:r>
        <w:rPr>
          <w:rFonts w:hint="eastAsia" w:ascii="新宋体" w:eastAsia="新宋体"/>
          <w:w w:val="105"/>
        </w:rPr>
        <w:t>加工模型</w:t>
      </w:r>
      <w:r>
        <w:rPr>
          <w:w w:val="105"/>
        </w:rPr>
        <w:t xml:space="preserve">; </w:t>
      </w:r>
      <w:r>
        <w:t xml:space="preserve">P(empty1); P(mutex1); </w:t>
      </w:r>
      <w:r>
        <w:rPr>
          <w:rFonts w:hint="eastAsia" w:ascii="新宋体" w:eastAsia="新宋体"/>
          <w:w w:val="105"/>
        </w:rPr>
        <w:t>放入商品</w:t>
      </w:r>
      <w:r>
        <w:rPr>
          <w:w w:val="105"/>
        </w:rPr>
        <w:t xml:space="preserve">; </w:t>
      </w:r>
      <w:r>
        <w:t xml:space="preserve">V(mutex1); </w:t>
      </w:r>
      <w:r>
        <w:rPr>
          <w:w w:val="105"/>
        </w:rPr>
        <w:t>V(full1);</w:t>
      </w:r>
    </w:p>
    <w:p>
      <w:pPr>
        <w:pStyle w:val="7"/>
        <w:spacing w:before="3"/>
        <w:ind w:left="430"/>
      </w:pPr>
      <w:r>
        <w:rPr>
          <w:w w:val="103"/>
        </w:rPr>
        <w:t>}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spacing w:before="83"/>
        <w:ind w:left="260"/>
      </w:pPr>
      <w:r>
        <w:rPr>
          <w:w w:val="105"/>
        </w:rPr>
        <w:t>P1(){</w:t>
      </w:r>
    </w:p>
    <w:p>
      <w:pPr>
        <w:pStyle w:val="7"/>
        <w:spacing w:before="69"/>
        <w:ind w:left="430"/>
      </w:pPr>
      <w:r>
        <w:rPr>
          <w:w w:val="105"/>
        </w:rPr>
        <w:t>while(1){</w:t>
      </w:r>
    </w:p>
    <w:p>
      <w:pPr>
        <w:pStyle w:val="7"/>
        <w:spacing w:before="70" w:line="326" w:lineRule="auto"/>
        <w:ind w:left="601" w:right="9443"/>
      </w:pPr>
      <w:r>
        <w:rPr>
          <w:w w:val="105"/>
        </w:rPr>
        <w:t xml:space="preserve">P(full1); </w:t>
      </w:r>
      <w:r>
        <w:t xml:space="preserve">P(mutex1); </w:t>
      </w:r>
      <w:r>
        <w:rPr>
          <w:rFonts w:hint="eastAsia" w:ascii="新宋体" w:eastAsia="新宋体"/>
          <w:w w:val="105"/>
        </w:rPr>
        <w:t>取数据</w:t>
      </w:r>
      <w:r>
        <w:rPr>
          <w:w w:val="105"/>
        </w:rPr>
        <w:t>;</w:t>
      </w:r>
    </w:p>
    <w:p>
      <w:pPr>
        <w:pStyle w:val="7"/>
        <w:spacing w:line="326" w:lineRule="auto"/>
        <w:ind w:left="601" w:right="9443"/>
      </w:pPr>
      <w:r>
        <w:t xml:space="preserve">V(mutex1); V(empty1); </w:t>
      </w:r>
      <w:r>
        <w:rPr>
          <w:rFonts w:hint="eastAsia" w:ascii="新宋体" w:eastAsia="新宋体"/>
          <w:w w:val="105"/>
        </w:rPr>
        <w:t>加工模型</w:t>
      </w:r>
      <w:r>
        <w:rPr>
          <w:w w:val="105"/>
        </w:rPr>
        <w:t xml:space="preserve">; </w:t>
      </w:r>
      <w:r>
        <w:t xml:space="preserve">P(empty2); P(mutex2); </w:t>
      </w:r>
      <w:r>
        <w:rPr>
          <w:rFonts w:hint="eastAsia" w:ascii="新宋体" w:eastAsia="新宋体"/>
          <w:w w:val="105"/>
        </w:rPr>
        <w:t>放入商品</w:t>
      </w:r>
      <w:r>
        <w:rPr>
          <w:w w:val="105"/>
        </w:rPr>
        <w:t xml:space="preserve">; </w:t>
      </w:r>
      <w:r>
        <w:t xml:space="preserve">V(mutex2); </w:t>
      </w:r>
      <w:r>
        <w:rPr>
          <w:w w:val="105"/>
        </w:rPr>
        <w:t>V(full2);</w:t>
      </w:r>
    </w:p>
    <w:p>
      <w:pPr>
        <w:pStyle w:val="7"/>
        <w:spacing w:before="3"/>
        <w:ind w:left="430"/>
      </w:pPr>
      <w:r>
        <w:rPr>
          <w:w w:val="103"/>
        </w:rPr>
        <w:t>}</w:t>
      </w:r>
    </w:p>
    <w:p>
      <w:pPr>
        <w:pStyle w:val="7"/>
        <w:spacing w:before="70"/>
        <w:ind w:left="260"/>
      </w:pPr>
      <w:r>
        <w:rPr>
          <w:w w:val="103"/>
        </w:rPr>
        <w:t>}</w:t>
      </w:r>
    </w:p>
    <w:p>
      <w:pPr>
        <w:pStyle w:val="7"/>
        <w:spacing w:before="3"/>
        <w:rPr>
          <w:sz w:val="20"/>
        </w:rPr>
      </w:pPr>
    </w:p>
    <w:p>
      <w:pPr>
        <w:pStyle w:val="7"/>
        <w:spacing w:before="78"/>
        <w:ind w:left="260"/>
      </w:pPr>
      <w:r>
        <w:rPr>
          <w:w w:val="105"/>
        </w:rPr>
        <w:t>P2(){</w:t>
      </w:r>
    </w:p>
    <w:p>
      <w:pPr>
        <w:pStyle w:val="7"/>
        <w:spacing w:before="69"/>
        <w:ind w:left="430"/>
      </w:pPr>
      <w:r>
        <w:rPr>
          <w:w w:val="105"/>
        </w:rPr>
        <w:t>while(1){</w:t>
      </w:r>
    </w:p>
    <w:p>
      <w:pPr>
        <w:pStyle w:val="7"/>
        <w:spacing w:before="70" w:line="326" w:lineRule="auto"/>
        <w:ind w:left="601" w:right="9443"/>
      </w:pPr>
      <w:r>
        <w:rPr>
          <w:w w:val="105"/>
        </w:rPr>
        <w:t xml:space="preserve">P(full2); </w:t>
      </w:r>
      <w:r>
        <w:t xml:space="preserve">P(mutex2); </w:t>
      </w:r>
      <w:r>
        <w:rPr>
          <w:rFonts w:hint="eastAsia" w:ascii="新宋体" w:eastAsia="新宋体"/>
          <w:w w:val="105"/>
        </w:rPr>
        <w:t>取数据</w:t>
      </w:r>
      <w:r>
        <w:rPr>
          <w:w w:val="105"/>
        </w:rPr>
        <w:t>;</w:t>
      </w:r>
    </w:p>
    <w:p>
      <w:pPr>
        <w:pStyle w:val="7"/>
        <w:spacing w:line="326" w:lineRule="auto"/>
        <w:ind w:left="601" w:right="9443"/>
      </w:pPr>
      <w:r>
        <w:t xml:space="preserve">V(mutex2); V(empty2); </w:t>
      </w:r>
      <w:r>
        <w:rPr>
          <w:rFonts w:hint="eastAsia" w:ascii="新宋体" w:eastAsia="新宋体"/>
          <w:w w:val="105"/>
        </w:rPr>
        <w:t>加工数据</w:t>
      </w:r>
      <w:r>
        <w:rPr>
          <w:w w:val="105"/>
        </w:rPr>
        <w:t xml:space="preserve">; </w:t>
      </w:r>
      <w:r>
        <w:t xml:space="preserve">P(empty0); P(mutex0); </w:t>
      </w:r>
      <w:r>
        <w:rPr>
          <w:rFonts w:hint="eastAsia" w:ascii="新宋体" w:eastAsia="新宋体"/>
          <w:w w:val="105"/>
        </w:rPr>
        <w:t>放数据</w:t>
      </w:r>
      <w:r>
        <w:rPr>
          <w:w w:val="105"/>
        </w:rPr>
        <w:t>;</w:t>
      </w:r>
    </w:p>
    <w:p>
      <w:pPr>
        <w:pStyle w:val="7"/>
        <w:ind w:left="601" w:right="9443"/>
      </w:pPr>
      <w:r>
        <w:t>V(mutex0);</w:t>
      </w:r>
    </w:p>
    <w:p>
      <w:pPr>
        <w:pStyle w:val="7"/>
        <w:spacing w:before="60"/>
        <w:ind w:left="601" w:right="9443"/>
      </w:pPr>
      <w:r>
        <w:rPr>
          <w:w w:val="105"/>
        </w:rPr>
        <w:t>V(full0);</w:t>
      </w:r>
    </w:p>
    <w:p>
      <w:pPr>
        <w:pStyle w:val="7"/>
        <w:spacing w:before="70"/>
        <w:ind w:left="430"/>
      </w:pPr>
      <w:r>
        <w:rPr>
          <w:w w:val="103"/>
        </w:rPr>
        <w:t>}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spacing w:before="8"/>
        <w:rPr>
          <w:sz w:val="24"/>
        </w:rPr>
      </w:pPr>
    </w:p>
    <w:p>
      <w:pPr>
        <w:spacing w:before="79" w:line="218" w:lineRule="auto"/>
        <w:ind w:left="119" w:right="402" w:firstLine="0"/>
        <w:jc w:val="left"/>
        <w:rPr>
          <w:rFonts w:hint="eastAsia" w:ascii="微软雅黑" w:eastAsia="微软雅黑"/>
          <w:sz w:val="20"/>
        </w:rPr>
      </w:pPr>
      <w:r>
        <w:rPr>
          <w:rFonts w:hint="eastAsia" w:ascii="微软雅黑" w:eastAsia="微软雅黑"/>
          <w:color w:val="333333"/>
          <w:sz w:val="20"/>
        </w:rPr>
        <w:t>例</w:t>
      </w:r>
      <w:r>
        <w:rPr>
          <w:rFonts w:ascii="Arial" w:eastAsia="Arial"/>
          <w:color w:val="333333"/>
          <w:sz w:val="20"/>
        </w:rPr>
        <w:t xml:space="preserve">2. </w:t>
      </w:r>
      <w:r>
        <w:rPr>
          <w:rFonts w:hint="eastAsia" w:ascii="微软雅黑" w:eastAsia="微软雅黑"/>
          <w:color w:val="333333"/>
          <w:sz w:val="20"/>
        </w:rPr>
        <w:t>有桥如图</w:t>
      </w:r>
      <w:r>
        <w:rPr>
          <w:rFonts w:ascii="Arial" w:eastAsia="Arial"/>
          <w:color w:val="333333"/>
          <w:sz w:val="20"/>
        </w:rPr>
        <w:t>,</w:t>
      </w:r>
      <w:r>
        <w:rPr>
          <w:rFonts w:hint="eastAsia" w:ascii="微软雅黑" w:eastAsia="微软雅黑"/>
          <w:color w:val="333333"/>
          <w:sz w:val="20"/>
        </w:rPr>
        <w:t>车流如箭头所示</w:t>
      </w:r>
      <w:r>
        <w:rPr>
          <w:rFonts w:ascii="Arial" w:eastAsia="Arial"/>
          <w:color w:val="333333"/>
          <w:sz w:val="20"/>
        </w:rPr>
        <w:t>,</w:t>
      </w:r>
      <w:r>
        <w:rPr>
          <w:rFonts w:hint="eastAsia" w:ascii="微软雅黑" w:eastAsia="微软雅黑"/>
          <w:color w:val="333333"/>
          <w:sz w:val="20"/>
        </w:rPr>
        <w:t>桥上不允许两车交会</w:t>
      </w:r>
      <w:r>
        <w:rPr>
          <w:rFonts w:ascii="Arial" w:eastAsia="Arial"/>
          <w:color w:val="333333"/>
          <w:sz w:val="20"/>
        </w:rPr>
        <w:t>,</w:t>
      </w:r>
      <w:r>
        <w:rPr>
          <w:rFonts w:hint="eastAsia" w:ascii="微软雅黑" w:eastAsia="微软雅黑"/>
          <w:color w:val="333333"/>
          <w:sz w:val="20"/>
        </w:rPr>
        <w:t>但允许同方向车辆通行</w:t>
      </w:r>
      <w:r>
        <w:rPr>
          <w:rFonts w:ascii="Arial" w:eastAsia="Arial"/>
          <w:color w:val="333333"/>
          <w:sz w:val="20"/>
        </w:rPr>
        <w:t>(</w:t>
      </w:r>
      <w:r>
        <w:rPr>
          <w:rFonts w:hint="eastAsia" w:ascii="微软雅黑" w:eastAsia="微软雅黑"/>
          <w:color w:val="333333"/>
          <w:sz w:val="20"/>
        </w:rPr>
        <w:t>即桥上可以有多个同方向的车</w:t>
      </w:r>
      <w:r>
        <w:rPr>
          <w:rFonts w:ascii="Arial" w:eastAsia="Arial"/>
          <w:color w:val="333333"/>
          <w:sz w:val="20"/>
        </w:rPr>
        <w:t>)</w:t>
      </w:r>
      <w:r>
        <w:rPr>
          <w:rFonts w:hint="eastAsia" w:ascii="微软雅黑" w:eastAsia="微软雅黑"/>
          <w:color w:val="333333"/>
          <w:sz w:val="20"/>
        </w:rPr>
        <w:t xml:space="preserve">用 </w:t>
      </w:r>
      <w:r>
        <w:rPr>
          <w:rFonts w:ascii="Arial" w:eastAsia="Arial"/>
          <w:color w:val="333333"/>
          <w:sz w:val="20"/>
        </w:rPr>
        <w:t xml:space="preserve">wait , </w:t>
      </w:r>
      <w:r>
        <w:rPr>
          <w:rFonts w:ascii="Arial" w:eastAsia="Arial"/>
          <w:color w:val="333333"/>
          <w:w w:val="105"/>
          <w:sz w:val="20"/>
        </w:rPr>
        <w:t xml:space="preserve">signal </w:t>
      </w:r>
      <w:r>
        <w:rPr>
          <w:rFonts w:hint="eastAsia" w:ascii="微软雅黑" w:eastAsia="微软雅黑"/>
          <w:color w:val="333333"/>
          <w:w w:val="105"/>
          <w:sz w:val="20"/>
        </w:rPr>
        <w:t>操作实现交通管理</w:t>
      </w:r>
      <w:r>
        <w:rPr>
          <w:rFonts w:ascii="Arial" w:eastAsia="Arial"/>
          <w:color w:val="333333"/>
          <w:w w:val="105"/>
          <w:sz w:val="20"/>
        </w:rPr>
        <w:t>,</w:t>
      </w:r>
      <w:r>
        <w:rPr>
          <w:rFonts w:hint="eastAsia" w:ascii="微软雅黑" w:eastAsia="微软雅黑"/>
          <w:color w:val="333333"/>
          <w:w w:val="105"/>
          <w:sz w:val="20"/>
        </w:rPr>
        <w:t>以防桥上堵塞。</w:t>
      </w:r>
    </w:p>
    <w:p>
      <w:pPr>
        <w:pStyle w:val="6"/>
        <w:tabs>
          <w:tab w:val="left" w:pos="3348"/>
        </w:tabs>
        <w:spacing w:before="55"/>
        <w:rPr>
          <w:rFonts w:hint="eastAsia" w:ascii="新宋体" w:eastAsia="新宋体"/>
        </w:rPr>
      </w:pPr>
      <w:r>
        <w:rPr>
          <w:color w:val="A61C5C"/>
          <w:w w:val="105"/>
        </w:rPr>
        <w:t xml:space="preserve">int </w:t>
      </w:r>
      <w:r>
        <w:rPr>
          <w:color w:val="333333"/>
          <w:w w:val="105"/>
        </w:rPr>
        <w:t xml:space="preserve">countSN </w:t>
      </w:r>
      <w:r>
        <w:rPr>
          <w:color w:val="A61C5C"/>
          <w:w w:val="105"/>
        </w:rPr>
        <w:t xml:space="preserve">= </w:t>
      </w:r>
      <w:r>
        <w:rPr>
          <w:color w:val="333333"/>
          <w:w w:val="105"/>
        </w:rPr>
        <w:t>countNS</w:t>
      </w:r>
      <w:r>
        <w:rPr>
          <w:color w:val="333333"/>
          <w:spacing w:val="-32"/>
          <w:w w:val="105"/>
        </w:rPr>
        <w:t xml:space="preserve"> </w:t>
      </w:r>
      <w:r>
        <w:rPr>
          <w:color w:val="A61C5C"/>
          <w:spacing w:val="-4"/>
          <w:w w:val="105"/>
        </w:rPr>
        <w:t xml:space="preserve">= </w:t>
      </w:r>
      <w:r>
        <w:rPr>
          <w:color w:val="0086B3"/>
          <w:w w:val="105"/>
        </w:rPr>
        <w:t>0</w:t>
      </w:r>
      <w:r>
        <w:rPr>
          <w:color w:val="0086B3"/>
          <w:w w:val="105"/>
        </w:rPr>
        <w:tab/>
      </w:r>
      <w:r>
        <w:rPr>
          <w:color w:val="424442"/>
          <w:w w:val="105"/>
        </w:rPr>
        <w:t>//</w:t>
      </w:r>
      <w:r>
        <w:rPr>
          <w:color w:val="424442"/>
          <w:spacing w:val="-2"/>
          <w:w w:val="105"/>
        </w:rPr>
        <w:t xml:space="preserve"> </w:t>
      </w:r>
      <w:r>
        <w:rPr>
          <w:rFonts w:hint="eastAsia" w:ascii="新宋体" w:eastAsia="新宋体"/>
          <w:color w:val="424442"/>
          <w:spacing w:val="4"/>
          <w:w w:val="105"/>
        </w:rPr>
        <w:t>南向北，北向南的车计数</w:t>
      </w:r>
    </w:p>
    <w:p>
      <w:pPr>
        <w:spacing w:before="41"/>
        <w:ind w:left="260" w:right="0" w:firstLine="0"/>
        <w:jc w:val="left"/>
        <w:rPr>
          <w:sz w:val="17"/>
        </w:rPr>
      </w:pPr>
      <w:r>
        <w:rPr>
          <w:color w:val="333333"/>
          <w:w w:val="105"/>
          <w:sz w:val="17"/>
        </w:rPr>
        <w:t xml:space="preserve">semaphore mutexSN </w:t>
      </w:r>
      <w:r>
        <w:rPr>
          <w:color w:val="A61C5C"/>
          <w:w w:val="105"/>
          <w:sz w:val="17"/>
        </w:rPr>
        <w:t xml:space="preserve">= </w:t>
      </w:r>
      <w:r>
        <w:rPr>
          <w:color w:val="333333"/>
          <w:w w:val="105"/>
          <w:sz w:val="17"/>
        </w:rPr>
        <w:t xml:space="preserve">mutexNS </w:t>
      </w:r>
      <w:r>
        <w:rPr>
          <w:color w:val="A61C5C"/>
          <w:w w:val="105"/>
          <w:sz w:val="17"/>
        </w:rPr>
        <w:t xml:space="preserve">= </w:t>
      </w:r>
      <w:r>
        <w:rPr>
          <w:color w:val="0086B3"/>
          <w:w w:val="105"/>
          <w:sz w:val="17"/>
        </w:rPr>
        <w:t xml:space="preserve">1 </w:t>
      </w:r>
      <w:r>
        <w:rPr>
          <w:color w:val="424442"/>
          <w:w w:val="105"/>
          <w:sz w:val="17"/>
        </w:rPr>
        <w:t>//</w:t>
      </w:r>
    </w:p>
    <w:p>
      <w:pPr>
        <w:tabs>
          <w:tab w:val="left" w:pos="3348"/>
        </w:tabs>
        <w:spacing w:before="33"/>
        <w:ind w:left="260" w:right="0" w:firstLine="0"/>
        <w:jc w:val="left"/>
        <w:rPr>
          <w:rFonts w:hint="eastAsia" w:ascii="新宋体" w:eastAsia="新宋体"/>
          <w:sz w:val="17"/>
        </w:rPr>
      </w:pPr>
      <w:r>
        <w:rPr>
          <w:color w:val="333333"/>
          <w:w w:val="105"/>
          <w:sz w:val="17"/>
        </w:rPr>
        <w:t>semaphore bridge</w:t>
      </w:r>
      <w:r>
        <w:rPr>
          <w:color w:val="333333"/>
          <w:spacing w:val="-17"/>
          <w:w w:val="105"/>
          <w:sz w:val="17"/>
        </w:rPr>
        <w:t xml:space="preserve"> </w:t>
      </w:r>
      <w:r>
        <w:rPr>
          <w:color w:val="A61C5C"/>
          <w:spacing w:val="-5"/>
          <w:w w:val="105"/>
          <w:sz w:val="17"/>
        </w:rPr>
        <w:t xml:space="preserve">= </w:t>
      </w:r>
      <w:r>
        <w:rPr>
          <w:color w:val="0086B3"/>
          <w:w w:val="105"/>
          <w:sz w:val="17"/>
        </w:rPr>
        <w:t>1</w:t>
      </w:r>
      <w:r>
        <w:rPr>
          <w:color w:val="0086B3"/>
          <w:w w:val="105"/>
          <w:sz w:val="17"/>
        </w:rPr>
        <w:tab/>
      </w:r>
      <w:r>
        <w:rPr>
          <w:color w:val="424442"/>
          <w:w w:val="105"/>
          <w:sz w:val="17"/>
        </w:rPr>
        <w:t>//</w:t>
      </w:r>
      <w:r>
        <w:rPr>
          <w:color w:val="424442"/>
          <w:spacing w:val="-2"/>
          <w:w w:val="105"/>
          <w:sz w:val="17"/>
        </w:rPr>
        <w:t xml:space="preserve"> </w:t>
      </w:r>
      <w:r>
        <w:rPr>
          <w:rFonts w:hint="eastAsia" w:ascii="新宋体" w:eastAsia="新宋体"/>
          <w:color w:val="424442"/>
          <w:spacing w:val="4"/>
          <w:w w:val="105"/>
          <w:sz w:val="17"/>
        </w:rPr>
        <w:t>桥上的互斥信号量</w:t>
      </w:r>
    </w:p>
    <w:p>
      <w:pPr>
        <w:spacing w:before="41"/>
        <w:ind w:left="260" w:right="0" w:firstLine="0"/>
        <w:jc w:val="left"/>
        <w:rPr>
          <w:sz w:val="17"/>
        </w:rPr>
      </w:pPr>
      <w:r>
        <w:rPr>
          <w:color w:val="3A2D4E"/>
          <w:w w:val="105"/>
          <w:sz w:val="17"/>
        </w:rPr>
        <w:t>StoN</w:t>
      </w:r>
      <w:r>
        <w:rPr>
          <w:color w:val="333333"/>
          <w:w w:val="105"/>
          <w:sz w:val="17"/>
        </w:rPr>
        <w:t>(){</w:t>
      </w:r>
    </w:p>
    <w:p>
      <w:pPr>
        <w:spacing w:before="46" w:line="295" w:lineRule="auto"/>
        <w:ind w:left="646" w:right="8623" w:hanging="194"/>
        <w:jc w:val="left"/>
        <w:rPr>
          <w:sz w:val="17"/>
        </w:rPr>
      </w:pPr>
      <w:r>
        <w:rPr>
          <w:color w:val="A61C5C"/>
          <w:w w:val="105"/>
          <w:sz w:val="17"/>
        </w:rPr>
        <w:t>while</w:t>
      </w:r>
      <w:r>
        <w:rPr>
          <w:color w:val="333333"/>
          <w:w w:val="105"/>
          <w:sz w:val="17"/>
        </w:rPr>
        <w:t>(</w:t>
      </w:r>
      <w:r>
        <w:rPr>
          <w:color w:val="0086B3"/>
          <w:w w:val="105"/>
          <w:sz w:val="17"/>
        </w:rPr>
        <w:t>1</w:t>
      </w:r>
      <w:r>
        <w:rPr>
          <w:color w:val="333333"/>
          <w:w w:val="105"/>
          <w:sz w:val="17"/>
        </w:rPr>
        <w:t xml:space="preserve">){ </w:t>
      </w:r>
      <w:r>
        <w:rPr>
          <w:color w:val="3A2D4E"/>
          <w:sz w:val="17"/>
        </w:rPr>
        <w:t>P</w:t>
      </w:r>
      <w:r>
        <w:rPr>
          <w:color w:val="333333"/>
          <w:sz w:val="17"/>
        </w:rPr>
        <w:t>(mutexSN);</w:t>
      </w:r>
    </w:p>
    <w:p>
      <w:pPr>
        <w:spacing w:before="0" w:line="205" w:lineRule="exact"/>
        <w:ind w:left="646" w:right="0" w:firstLine="0"/>
        <w:jc w:val="left"/>
        <w:rPr>
          <w:rFonts w:hint="eastAsia" w:ascii="新宋体" w:eastAsia="新宋体"/>
          <w:sz w:val="17"/>
        </w:rPr>
      </w:pPr>
      <w:r>
        <w:rPr>
          <w:color w:val="A61C5C"/>
          <w:w w:val="105"/>
          <w:sz w:val="17"/>
        </w:rPr>
        <w:t>if</w:t>
      </w:r>
      <w:r>
        <w:rPr>
          <w:color w:val="333333"/>
          <w:w w:val="105"/>
          <w:sz w:val="17"/>
        </w:rPr>
        <w:t xml:space="preserve">(countSN </w:t>
      </w:r>
      <w:r>
        <w:rPr>
          <w:color w:val="A61C5C"/>
          <w:w w:val="105"/>
          <w:sz w:val="17"/>
        </w:rPr>
        <w:t xml:space="preserve">== </w:t>
      </w:r>
      <w:r>
        <w:rPr>
          <w:color w:val="0086B3"/>
          <w:w w:val="105"/>
          <w:sz w:val="17"/>
        </w:rPr>
        <w:t>0</w:t>
      </w:r>
      <w:r>
        <w:rPr>
          <w:color w:val="333333"/>
          <w:w w:val="105"/>
          <w:sz w:val="17"/>
        </w:rPr>
        <w:t xml:space="preserve">) </w:t>
      </w:r>
      <w:r>
        <w:rPr>
          <w:color w:val="424442"/>
          <w:w w:val="105"/>
          <w:sz w:val="17"/>
        </w:rPr>
        <w:t xml:space="preserve">// </w:t>
      </w:r>
      <w:r>
        <w:rPr>
          <w:rFonts w:hint="eastAsia" w:ascii="新宋体" w:eastAsia="新宋体"/>
          <w:color w:val="424442"/>
          <w:w w:val="105"/>
          <w:sz w:val="17"/>
        </w:rPr>
        <w:t>判断是否是第一辆车</w:t>
      </w:r>
    </w:p>
    <w:p>
      <w:pPr>
        <w:spacing w:before="41" w:line="295" w:lineRule="auto"/>
        <w:ind w:left="646" w:right="8623" w:firstLine="193"/>
        <w:jc w:val="left"/>
        <w:rPr>
          <w:sz w:val="17"/>
        </w:rPr>
      </w:pPr>
      <w:r>
        <w:rPr>
          <w:color w:val="3A2D4E"/>
          <w:sz w:val="17"/>
        </w:rPr>
        <w:t>P</w:t>
      </w:r>
      <w:r>
        <w:rPr>
          <w:color w:val="333333"/>
          <w:sz w:val="17"/>
        </w:rPr>
        <w:t xml:space="preserve">(bridge); </w:t>
      </w:r>
      <w:r>
        <w:rPr>
          <w:color w:val="333333"/>
          <w:w w:val="105"/>
          <w:sz w:val="17"/>
        </w:rPr>
        <w:t>countSN</w:t>
      </w:r>
      <w:r>
        <w:rPr>
          <w:color w:val="A61C5C"/>
          <w:w w:val="105"/>
          <w:sz w:val="17"/>
        </w:rPr>
        <w:t>++</w:t>
      </w:r>
      <w:r>
        <w:rPr>
          <w:color w:val="333333"/>
          <w:w w:val="105"/>
          <w:sz w:val="17"/>
        </w:rPr>
        <w:t xml:space="preserve">; </w:t>
      </w:r>
      <w:r>
        <w:rPr>
          <w:color w:val="3A2D4E"/>
          <w:w w:val="105"/>
          <w:sz w:val="17"/>
        </w:rPr>
        <w:t>V</w:t>
      </w:r>
      <w:r>
        <w:rPr>
          <w:color w:val="333333"/>
          <w:w w:val="105"/>
          <w:sz w:val="17"/>
        </w:rPr>
        <w:t>(mutexSN);</w:t>
      </w:r>
    </w:p>
    <w:p>
      <w:pPr>
        <w:pStyle w:val="7"/>
        <w:spacing w:before="10"/>
        <w:rPr>
          <w:sz w:val="19"/>
        </w:rPr>
      </w:pPr>
    </w:p>
    <w:p>
      <w:pPr>
        <w:spacing w:before="1"/>
        <w:ind w:left="646" w:right="0" w:firstLine="0"/>
        <w:jc w:val="left"/>
        <w:rPr>
          <w:sz w:val="17"/>
        </w:rPr>
      </w:pPr>
      <w:r>
        <w:rPr>
          <w:rFonts w:hint="eastAsia" w:ascii="新宋体" w:eastAsia="新宋体"/>
          <w:color w:val="333333"/>
          <w:w w:val="105"/>
          <w:sz w:val="17"/>
        </w:rPr>
        <w:t>过桥</w:t>
      </w:r>
      <w:r>
        <w:rPr>
          <w:color w:val="333333"/>
          <w:w w:val="105"/>
          <w:sz w:val="17"/>
        </w:rPr>
        <w:t>...;</w:t>
      </w:r>
    </w:p>
    <w:p>
      <w:pPr>
        <w:pStyle w:val="7"/>
        <w:spacing w:before="4"/>
        <w:rPr>
          <w:sz w:val="16"/>
        </w:rPr>
      </w:pPr>
    </w:p>
    <w:p>
      <w:pPr>
        <w:tabs>
          <w:tab w:val="left" w:pos="2286"/>
        </w:tabs>
        <w:spacing w:before="81"/>
        <w:ind w:left="646" w:right="0" w:firstLine="0"/>
        <w:jc w:val="left"/>
        <w:rPr>
          <w:rFonts w:hint="eastAsia" w:ascii="新宋体" w:eastAsia="新宋体"/>
          <w:sz w:val="17"/>
        </w:rPr>
      </w:pPr>
      <w:r>
        <w:rPr>
          <w:color w:val="3A2D4E"/>
          <w:w w:val="105"/>
          <w:sz w:val="17"/>
        </w:rPr>
        <w:t>P</w:t>
      </w:r>
      <w:r>
        <w:rPr>
          <w:color w:val="333333"/>
          <w:w w:val="105"/>
          <w:sz w:val="17"/>
        </w:rPr>
        <w:t>(mutexSN);</w:t>
      </w:r>
      <w:r>
        <w:rPr>
          <w:color w:val="333333"/>
          <w:w w:val="105"/>
          <w:sz w:val="17"/>
        </w:rPr>
        <w:tab/>
      </w:r>
      <w:r>
        <w:rPr>
          <w:color w:val="424442"/>
          <w:w w:val="105"/>
          <w:sz w:val="17"/>
        </w:rPr>
        <w:t>//</w:t>
      </w:r>
      <w:r>
        <w:rPr>
          <w:color w:val="424442"/>
          <w:spacing w:val="-2"/>
          <w:w w:val="105"/>
          <w:sz w:val="17"/>
        </w:rPr>
        <w:t xml:space="preserve"> </w:t>
      </w:r>
      <w:r>
        <w:rPr>
          <w:rFonts w:hint="eastAsia" w:ascii="新宋体" w:eastAsia="新宋体"/>
          <w:color w:val="424442"/>
          <w:spacing w:val="4"/>
          <w:w w:val="105"/>
          <w:sz w:val="17"/>
        </w:rPr>
        <w:t>要先获取权限</w:t>
      </w:r>
    </w:p>
    <w:p>
      <w:pPr>
        <w:spacing w:before="41"/>
        <w:ind w:left="646" w:right="0" w:firstLine="0"/>
        <w:jc w:val="left"/>
        <w:rPr>
          <w:sz w:val="17"/>
        </w:rPr>
      </w:pPr>
      <w:r>
        <w:rPr>
          <w:color w:val="333333"/>
          <w:w w:val="105"/>
          <w:sz w:val="17"/>
        </w:rPr>
        <w:t>countSN</w:t>
      </w:r>
      <w:r>
        <w:rPr>
          <w:color w:val="A61C5C"/>
          <w:w w:val="105"/>
          <w:sz w:val="17"/>
        </w:rPr>
        <w:t>--</w:t>
      </w:r>
      <w:r>
        <w:rPr>
          <w:color w:val="333333"/>
          <w:w w:val="105"/>
          <w:sz w:val="17"/>
        </w:rPr>
        <w:t>;</w:t>
      </w:r>
    </w:p>
    <w:p>
      <w:pPr>
        <w:spacing w:before="33" w:line="285" w:lineRule="auto"/>
        <w:ind w:left="839" w:right="6698" w:hanging="194"/>
        <w:jc w:val="left"/>
        <w:rPr>
          <w:sz w:val="17"/>
        </w:rPr>
      </w:pPr>
      <w:r>
        <w:rPr>
          <w:color w:val="A61C5C"/>
          <w:w w:val="105"/>
          <w:sz w:val="17"/>
        </w:rPr>
        <w:t>if</w:t>
      </w:r>
      <w:r>
        <w:rPr>
          <w:color w:val="333333"/>
          <w:w w:val="105"/>
          <w:sz w:val="17"/>
        </w:rPr>
        <w:t xml:space="preserve">(countSN </w:t>
      </w:r>
      <w:r>
        <w:rPr>
          <w:color w:val="A61C5C"/>
          <w:w w:val="105"/>
          <w:sz w:val="17"/>
        </w:rPr>
        <w:t xml:space="preserve">== </w:t>
      </w:r>
      <w:r>
        <w:rPr>
          <w:color w:val="0086B3"/>
          <w:w w:val="105"/>
          <w:sz w:val="17"/>
        </w:rPr>
        <w:t>0</w:t>
      </w:r>
      <w:r>
        <w:rPr>
          <w:color w:val="333333"/>
          <w:w w:val="105"/>
          <w:sz w:val="17"/>
        </w:rPr>
        <w:t xml:space="preserve">) </w:t>
      </w:r>
      <w:r>
        <w:rPr>
          <w:color w:val="424442"/>
          <w:w w:val="105"/>
          <w:sz w:val="17"/>
        </w:rPr>
        <w:t>//</w:t>
      </w:r>
      <w:r>
        <w:rPr>
          <w:rFonts w:hint="eastAsia" w:ascii="新宋体" w:eastAsia="新宋体"/>
          <w:color w:val="424442"/>
          <w:w w:val="105"/>
          <w:sz w:val="17"/>
        </w:rPr>
        <w:t>判断是否是最后一辆</w:t>
      </w:r>
      <w:r>
        <w:rPr>
          <w:color w:val="3A2D4E"/>
          <w:w w:val="105"/>
          <w:sz w:val="17"/>
        </w:rPr>
        <w:t>V</w:t>
      </w:r>
      <w:r>
        <w:rPr>
          <w:color w:val="333333"/>
          <w:w w:val="105"/>
          <w:sz w:val="17"/>
        </w:rPr>
        <w:t>(bridge);</w:t>
      </w:r>
    </w:p>
    <w:p>
      <w:pPr>
        <w:spacing w:before="8"/>
        <w:ind w:left="646" w:right="0" w:firstLine="0"/>
        <w:jc w:val="left"/>
        <w:rPr>
          <w:sz w:val="17"/>
        </w:rPr>
      </w:pPr>
      <w:r>
        <w:rPr>
          <w:color w:val="3A2D4E"/>
          <w:w w:val="105"/>
          <w:sz w:val="17"/>
        </w:rPr>
        <w:t>V</w:t>
      </w:r>
      <w:r>
        <w:rPr>
          <w:color w:val="333333"/>
          <w:w w:val="105"/>
          <w:sz w:val="17"/>
        </w:rPr>
        <w:t>(mutexSN)</w:t>
      </w:r>
    </w:p>
    <w:p>
      <w:pPr>
        <w:spacing w:before="46"/>
        <w:ind w:left="453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}</w:t>
      </w:r>
    </w:p>
    <w:p>
      <w:pPr>
        <w:spacing w:before="46"/>
        <w:ind w:left="260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}</w:t>
      </w:r>
    </w:p>
    <w:p>
      <w:pPr>
        <w:pStyle w:val="7"/>
        <w:spacing w:before="8"/>
        <w:rPr>
          <w:sz w:val="19"/>
        </w:rPr>
      </w:pPr>
    </w:p>
    <w:p>
      <w:pPr>
        <w:spacing w:before="74"/>
        <w:ind w:left="260" w:right="0" w:firstLine="0"/>
        <w:jc w:val="left"/>
        <w:rPr>
          <w:sz w:val="17"/>
        </w:rPr>
      </w:pPr>
      <w:r>
        <w:rPr>
          <w:color w:val="3A2D4E"/>
          <w:w w:val="105"/>
          <w:sz w:val="17"/>
        </w:rPr>
        <w:t>NtoS</w:t>
      </w:r>
      <w:r>
        <w:rPr>
          <w:color w:val="333333"/>
          <w:w w:val="105"/>
          <w:sz w:val="17"/>
        </w:rPr>
        <w:t>(){</w:t>
      </w:r>
    </w:p>
    <w:p>
      <w:pPr>
        <w:spacing w:before="47" w:line="295" w:lineRule="auto"/>
        <w:ind w:left="646" w:right="8623" w:hanging="194"/>
        <w:jc w:val="left"/>
        <w:rPr>
          <w:sz w:val="17"/>
        </w:rPr>
      </w:pPr>
      <w:r>
        <w:rPr>
          <w:color w:val="A61C5C"/>
          <w:w w:val="105"/>
          <w:sz w:val="17"/>
        </w:rPr>
        <w:t>while</w:t>
      </w:r>
      <w:r>
        <w:rPr>
          <w:color w:val="333333"/>
          <w:w w:val="105"/>
          <w:sz w:val="17"/>
        </w:rPr>
        <w:t>(</w:t>
      </w:r>
      <w:r>
        <w:rPr>
          <w:color w:val="0086B3"/>
          <w:w w:val="105"/>
          <w:sz w:val="17"/>
        </w:rPr>
        <w:t>1</w:t>
      </w:r>
      <w:r>
        <w:rPr>
          <w:color w:val="333333"/>
          <w:w w:val="105"/>
          <w:sz w:val="17"/>
        </w:rPr>
        <w:t xml:space="preserve">){ </w:t>
      </w:r>
      <w:r>
        <w:rPr>
          <w:color w:val="3A2D4E"/>
          <w:sz w:val="17"/>
        </w:rPr>
        <w:t>P</w:t>
      </w:r>
      <w:r>
        <w:rPr>
          <w:color w:val="333333"/>
          <w:sz w:val="17"/>
        </w:rPr>
        <w:t>(mutexNS);</w:t>
      </w:r>
    </w:p>
    <w:p>
      <w:pPr>
        <w:spacing w:before="0" w:line="205" w:lineRule="exact"/>
        <w:ind w:left="646" w:right="0" w:firstLine="0"/>
        <w:jc w:val="left"/>
        <w:rPr>
          <w:rFonts w:hint="eastAsia" w:ascii="新宋体" w:eastAsia="新宋体"/>
          <w:sz w:val="17"/>
        </w:rPr>
      </w:pPr>
      <w:r>
        <w:rPr>
          <w:color w:val="A61C5C"/>
          <w:w w:val="105"/>
          <w:sz w:val="17"/>
        </w:rPr>
        <w:t>if</w:t>
      </w:r>
      <w:r>
        <w:rPr>
          <w:color w:val="333333"/>
          <w:w w:val="105"/>
          <w:sz w:val="17"/>
        </w:rPr>
        <w:t xml:space="preserve">(countNS </w:t>
      </w:r>
      <w:r>
        <w:rPr>
          <w:color w:val="A61C5C"/>
          <w:w w:val="105"/>
          <w:sz w:val="17"/>
        </w:rPr>
        <w:t xml:space="preserve">== </w:t>
      </w:r>
      <w:r>
        <w:rPr>
          <w:color w:val="0086B3"/>
          <w:w w:val="105"/>
          <w:sz w:val="17"/>
        </w:rPr>
        <w:t>0</w:t>
      </w:r>
      <w:r>
        <w:rPr>
          <w:color w:val="333333"/>
          <w:w w:val="105"/>
          <w:sz w:val="17"/>
        </w:rPr>
        <w:t xml:space="preserve">) </w:t>
      </w:r>
      <w:r>
        <w:rPr>
          <w:color w:val="424442"/>
          <w:w w:val="105"/>
          <w:sz w:val="17"/>
        </w:rPr>
        <w:t xml:space="preserve">// </w:t>
      </w:r>
      <w:r>
        <w:rPr>
          <w:rFonts w:hint="eastAsia" w:ascii="新宋体" w:eastAsia="新宋体"/>
          <w:color w:val="424442"/>
          <w:w w:val="105"/>
          <w:sz w:val="17"/>
        </w:rPr>
        <w:t>判断是否是第一辆车</w:t>
      </w:r>
    </w:p>
    <w:p>
      <w:pPr>
        <w:spacing w:before="41" w:line="295" w:lineRule="auto"/>
        <w:ind w:left="646" w:right="8623" w:firstLine="193"/>
        <w:jc w:val="left"/>
        <w:rPr>
          <w:sz w:val="17"/>
        </w:rPr>
      </w:pPr>
      <w:r>
        <w:rPr>
          <w:color w:val="3A2D4E"/>
          <w:sz w:val="17"/>
        </w:rPr>
        <w:t>P</w:t>
      </w:r>
      <w:r>
        <w:rPr>
          <w:color w:val="333333"/>
          <w:sz w:val="17"/>
        </w:rPr>
        <w:t xml:space="preserve">(bridge); </w:t>
      </w:r>
      <w:r>
        <w:rPr>
          <w:color w:val="333333"/>
          <w:w w:val="105"/>
          <w:sz w:val="17"/>
        </w:rPr>
        <w:t>countNS</w:t>
      </w:r>
      <w:r>
        <w:rPr>
          <w:color w:val="A61C5C"/>
          <w:w w:val="105"/>
          <w:sz w:val="17"/>
        </w:rPr>
        <w:t>++</w:t>
      </w:r>
      <w:r>
        <w:rPr>
          <w:color w:val="333333"/>
          <w:w w:val="105"/>
          <w:sz w:val="17"/>
        </w:rPr>
        <w:t xml:space="preserve">; </w:t>
      </w:r>
      <w:r>
        <w:rPr>
          <w:color w:val="3A2D4E"/>
          <w:w w:val="105"/>
          <w:sz w:val="17"/>
        </w:rPr>
        <w:t>V</w:t>
      </w:r>
      <w:r>
        <w:rPr>
          <w:color w:val="333333"/>
          <w:w w:val="105"/>
          <w:sz w:val="17"/>
        </w:rPr>
        <w:t>(mutexNS);</w:t>
      </w:r>
    </w:p>
    <w:p>
      <w:pPr>
        <w:pStyle w:val="7"/>
        <w:spacing w:before="10"/>
        <w:rPr>
          <w:sz w:val="19"/>
        </w:rPr>
      </w:pPr>
    </w:p>
    <w:p>
      <w:pPr>
        <w:spacing w:before="0"/>
        <w:ind w:left="646" w:right="0" w:firstLine="0"/>
        <w:jc w:val="left"/>
        <w:rPr>
          <w:sz w:val="17"/>
        </w:rPr>
      </w:pPr>
      <w:r>
        <w:rPr>
          <w:rFonts w:hint="eastAsia" w:ascii="新宋体" w:eastAsia="新宋体"/>
          <w:color w:val="333333"/>
          <w:w w:val="105"/>
          <w:sz w:val="17"/>
        </w:rPr>
        <w:t>过桥</w:t>
      </w:r>
      <w:r>
        <w:rPr>
          <w:color w:val="333333"/>
          <w:w w:val="105"/>
          <w:sz w:val="17"/>
        </w:rPr>
        <w:t>...;</w:t>
      </w:r>
    </w:p>
    <w:p>
      <w:pPr>
        <w:pStyle w:val="7"/>
        <w:spacing w:before="5"/>
        <w:rPr>
          <w:sz w:val="16"/>
        </w:rPr>
      </w:pPr>
    </w:p>
    <w:p>
      <w:pPr>
        <w:tabs>
          <w:tab w:val="left" w:pos="2286"/>
        </w:tabs>
        <w:spacing w:before="81"/>
        <w:ind w:left="646" w:right="0" w:firstLine="0"/>
        <w:jc w:val="left"/>
        <w:rPr>
          <w:rFonts w:hint="eastAsia" w:ascii="新宋体" w:eastAsia="新宋体"/>
          <w:sz w:val="17"/>
        </w:rPr>
      </w:pPr>
      <w:r>
        <w:rPr>
          <w:color w:val="3A2D4E"/>
          <w:w w:val="105"/>
          <w:sz w:val="17"/>
        </w:rPr>
        <w:t>P</w:t>
      </w:r>
      <w:r>
        <w:rPr>
          <w:color w:val="333333"/>
          <w:w w:val="105"/>
          <w:sz w:val="17"/>
        </w:rPr>
        <w:t>(mutexNS);</w:t>
      </w:r>
      <w:r>
        <w:rPr>
          <w:color w:val="333333"/>
          <w:w w:val="105"/>
          <w:sz w:val="17"/>
        </w:rPr>
        <w:tab/>
      </w:r>
      <w:r>
        <w:rPr>
          <w:color w:val="424442"/>
          <w:w w:val="105"/>
          <w:sz w:val="17"/>
        </w:rPr>
        <w:t>//</w:t>
      </w:r>
      <w:r>
        <w:rPr>
          <w:color w:val="424442"/>
          <w:spacing w:val="-2"/>
          <w:w w:val="105"/>
          <w:sz w:val="17"/>
        </w:rPr>
        <w:t xml:space="preserve"> </w:t>
      </w:r>
      <w:r>
        <w:rPr>
          <w:rFonts w:hint="eastAsia" w:ascii="新宋体" w:eastAsia="新宋体"/>
          <w:color w:val="424442"/>
          <w:spacing w:val="4"/>
          <w:w w:val="105"/>
          <w:sz w:val="17"/>
        </w:rPr>
        <w:t>要先获取权限</w:t>
      </w:r>
    </w:p>
    <w:p>
      <w:pPr>
        <w:spacing w:before="41"/>
        <w:ind w:left="646" w:right="0" w:firstLine="0"/>
        <w:jc w:val="left"/>
        <w:rPr>
          <w:sz w:val="17"/>
        </w:rPr>
      </w:pPr>
      <w:r>
        <w:rPr>
          <w:color w:val="333333"/>
          <w:w w:val="105"/>
          <w:sz w:val="17"/>
        </w:rPr>
        <w:t>countNS</w:t>
      </w:r>
      <w:r>
        <w:rPr>
          <w:color w:val="A61C5C"/>
          <w:w w:val="105"/>
          <w:sz w:val="17"/>
        </w:rPr>
        <w:t>--</w:t>
      </w:r>
      <w:r>
        <w:rPr>
          <w:color w:val="333333"/>
          <w:w w:val="105"/>
          <w:sz w:val="17"/>
        </w:rPr>
        <w:t>;</w:t>
      </w:r>
    </w:p>
    <w:p>
      <w:pPr>
        <w:spacing w:before="32" w:line="285" w:lineRule="auto"/>
        <w:ind w:left="839" w:right="6698" w:hanging="194"/>
        <w:jc w:val="left"/>
        <w:rPr>
          <w:sz w:val="17"/>
        </w:rPr>
      </w:pPr>
      <w:r>
        <w:rPr>
          <w:color w:val="A61C5C"/>
          <w:w w:val="105"/>
          <w:sz w:val="17"/>
        </w:rPr>
        <w:t>if</w:t>
      </w:r>
      <w:r>
        <w:rPr>
          <w:color w:val="333333"/>
          <w:w w:val="105"/>
          <w:sz w:val="17"/>
        </w:rPr>
        <w:t xml:space="preserve">(countNS </w:t>
      </w:r>
      <w:r>
        <w:rPr>
          <w:color w:val="A61C5C"/>
          <w:w w:val="105"/>
          <w:sz w:val="17"/>
        </w:rPr>
        <w:t xml:space="preserve">== </w:t>
      </w:r>
      <w:r>
        <w:rPr>
          <w:color w:val="0086B3"/>
          <w:w w:val="105"/>
          <w:sz w:val="17"/>
        </w:rPr>
        <w:t>0</w:t>
      </w:r>
      <w:r>
        <w:rPr>
          <w:color w:val="333333"/>
          <w:w w:val="105"/>
          <w:sz w:val="17"/>
        </w:rPr>
        <w:t xml:space="preserve">) </w:t>
      </w:r>
      <w:r>
        <w:rPr>
          <w:color w:val="424442"/>
          <w:w w:val="105"/>
          <w:sz w:val="17"/>
        </w:rPr>
        <w:t>//</w:t>
      </w:r>
      <w:r>
        <w:rPr>
          <w:rFonts w:hint="eastAsia" w:ascii="新宋体" w:eastAsia="新宋体"/>
          <w:color w:val="424442"/>
          <w:w w:val="105"/>
          <w:sz w:val="17"/>
        </w:rPr>
        <w:t>判断是否是最后一辆</w:t>
      </w:r>
      <w:r>
        <w:rPr>
          <w:color w:val="3A2D4E"/>
          <w:w w:val="105"/>
          <w:sz w:val="17"/>
        </w:rPr>
        <w:t>V</w:t>
      </w:r>
      <w:r>
        <w:rPr>
          <w:color w:val="333333"/>
          <w:w w:val="105"/>
          <w:sz w:val="17"/>
        </w:rPr>
        <w:t>(bridge);</w:t>
      </w:r>
    </w:p>
    <w:p>
      <w:pPr>
        <w:spacing w:before="9"/>
        <w:ind w:left="646" w:right="0" w:firstLine="0"/>
        <w:jc w:val="left"/>
        <w:rPr>
          <w:sz w:val="17"/>
        </w:rPr>
      </w:pPr>
      <w:r>
        <w:rPr>
          <w:color w:val="3A2D4E"/>
          <w:w w:val="105"/>
          <w:sz w:val="17"/>
        </w:rPr>
        <w:t>V</w:t>
      </w:r>
      <w:r>
        <w:rPr>
          <w:color w:val="333333"/>
          <w:w w:val="105"/>
          <w:sz w:val="17"/>
        </w:rPr>
        <w:t>(mutexNS)</w:t>
      </w:r>
    </w:p>
    <w:p>
      <w:pPr>
        <w:spacing w:before="46"/>
        <w:ind w:left="453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}</w:t>
      </w:r>
    </w:p>
    <w:p>
      <w:pPr>
        <w:spacing w:before="46"/>
        <w:ind w:left="260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}</w:t>
      </w:r>
    </w:p>
    <w:p>
      <w:pPr>
        <w:pStyle w:val="7"/>
        <w:rPr>
          <w:sz w:val="20"/>
        </w:rPr>
      </w:pPr>
    </w:p>
    <w:p>
      <w:pPr>
        <w:pStyle w:val="11"/>
        <w:numPr>
          <w:ilvl w:val="1"/>
          <w:numId w:val="1"/>
        </w:numPr>
        <w:tabs>
          <w:tab w:val="left" w:pos="723"/>
        </w:tabs>
        <w:spacing w:before="152" w:after="0" w:line="240" w:lineRule="auto"/>
        <w:ind w:left="722" w:right="0" w:hanging="604"/>
        <w:jc w:val="left"/>
        <w:rPr>
          <w:b/>
          <w:sz w:val="36"/>
        </w:rPr>
      </w:pPr>
      <w:r>
        <w:rPr>
          <w:b/>
          <w:sz w:val="36"/>
        </w:rPr>
        <w:t>进程通信</w:t>
      </w:r>
    </w:p>
    <w:p>
      <w:pPr>
        <w:pStyle w:val="7"/>
        <w:spacing w:before="397"/>
        <w:ind w:left="260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了解四大通信类型和原理</w:t>
      </w:r>
    </w:p>
    <w:p>
      <w:pPr>
        <w:pStyle w:val="7"/>
        <w:spacing w:before="3"/>
        <w:rPr>
          <w:rFonts w:ascii="新宋体"/>
          <w:sz w:val="22"/>
        </w:rPr>
      </w:pPr>
    </w:p>
    <w:p>
      <w:pPr>
        <w:spacing w:before="55" w:line="346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20" o:spid="_x0000_s1220" style="position:absolute;left:0pt;margin-left:39.3pt;margin-top:11.4pt;height:3.25pt;width:3.25pt;mso-position-horizontal-relative:page;z-index:251865088;mso-width-relative:page;mso-height-relative:page;" fillcolor="#333333" filled="t" stroked="f" coordorigin="787,229" coordsize="65,65" path="m819,293l787,265,787,257,815,229,823,229,851,257,851,265,819,29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低级通信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21" o:spid="_x0000_s1221" style="position:absolute;left:0pt;margin-left:59.95pt;margin-top:7.5pt;height:3.25pt;width:3.25pt;mso-position-horizontal-relative:page;z-index:251866112;mso-width-relative:page;mso-height-relative:page;" filled="f" stroked="t" coordorigin="1200,151" coordsize="65,65" path="m1264,183l1244,213,1240,214,1236,215,1232,215,1228,215,1224,214,1220,213,1216,211,1200,187,1200,183,1200,179,1209,160,1212,157,1216,155,1220,153,1224,151,1228,151,1232,151,1236,151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效率低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22" o:spid="_x0000_s1222" style="position:absolute;left:0pt;margin-left:59.95pt;margin-top:7.85pt;height:3.25pt;width:3.25pt;mso-position-horizontal-relative:page;z-index:251867136;mso-width-relative:page;mso-height-relative:page;" filled="f" stroked="t" coordorigin="1200,157" coordsize="65,65" path="m1264,189l1232,222,1228,222,1224,221,1220,219,1216,218,1200,194,1200,189,1200,185,1209,167,1212,163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对用户不透明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23" o:spid="_x0000_s1223" style="position:absolute;left:0pt;margin-left:39.3pt;margin-top:7.5pt;height:3.25pt;width:3.25pt;mso-position-horizontal-relative:page;z-index:251868160;mso-width-relative:page;mso-height-relative:page;" fillcolor="#333333" filled="t" stroked="f" coordorigin="787,151" coordsize="65,65" path="m819,215l787,187,787,179,815,151,823,151,851,179,851,187,819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高级通信</w:t>
      </w:r>
    </w:p>
    <w:p>
      <w:pPr>
        <w:spacing w:before="0" w:line="336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24" o:spid="_x0000_s1224" style="position:absolute;left:0pt;margin-left:59.95pt;margin-top:7.85pt;height:3.25pt;width:3.25pt;mso-position-horizontal-relative:page;z-index:251869184;mso-width-relative:page;mso-height-relative:page;" filled="f" stroked="t" coordorigin="1200,157" coordsize="65,65" path="m1264,189l1232,222,1228,222,1224,221,1220,219,1216,218,1200,194,1200,189,1200,185,1209,167,1212,163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使用方便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25" o:spid="_x0000_s1225" style="position:absolute;left:0pt;margin-left:59.95pt;margin-top:7.85pt;height:3.25pt;width:3.25pt;mso-position-horizontal-relative:page;z-index:251870208;mso-width-relative:page;mso-height-relative:page;" filled="f" stroked="t" coordorigin="1200,157" coordsize="65,65" path="m1264,189l1244,219,1240,221,1236,222,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高效地传送大量数据</w:t>
      </w:r>
    </w:p>
    <w:p>
      <w:pPr>
        <w:spacing w:before="0" w:line="346" w:lineRule="exact"/>
        <w:ind w:left="946" w:right="0" w:firstLine="0"/>
        <w:jc w:val="left"/>
        <w:rPr>
          <w:rFonts w:hint="eastAsia" w:ascii="微软雅黑" w:eastAsia="微软雅黑"/>
          <w:b/>
          <w:w w:val="105"/>
          <w:sz w:val="20"/>
        </w:rPr>
      </w:pPr>
      <w:r>
        <w:pict>
          <v:shape id="_x0000_s1226" o:spid="_x0000_s1226" style="position:absolute;left:0pt;margin-left:59.95pt;margin-top:7.5pt;height:3.25pt;width:3.25pt;mso-position-horizontal-relative:page;z-index:251871232;mso-width-relative:page;mso-height-relative:page;" filled="f" stroked="t" coordorigin="1200,151" coordsize="65,65" path="m1264,183l1232,215,1228,215,1224,214,1220,213,1216,211,1200,187,1200,183,1200,179,1228,151,1232,151,1236,151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共享存储器系统、管道通信系统、消息传递系统、客户机</w:t>
      </w:r>
      <w:r>
        <w:rPr>
          <w:rFonts w:ascii="Arial" w:eastAsia="Arial"/>
          <w:b/>
          <w:w w:val="105"/>
          <w:sz w:val="20"/>
        </w:rPr>
        <w:t>-</w:t>
      </w:r>
      <w:r>
        <w:rPr>
          <w:rFonts w:hint="eastAsia" w:ascii="微软雅黑" w:eastAsia="微软雅黑"/>
          <w:b/>
          <w:w w:val="105"/>
          <w:sz w:val="20"/>
        </w:rPr>
        <w:t>服务器系统</w:t>
      </w:r>
    </w:p>
    <w:p>
      <w:pPr>
        <w:spacing w:before="0" w:line="346" w:lineRule="exact"/>
        <w:ind w:left="946" w:right="0" w:firstLine="0"/>
        <w:jc w:val="left"/>
        <w:rPr>
          <w:rFonts w:hint="eastAsia" w:ascii="微软雅黑" w:eastAsia="微软雅黑"/>
          <w:b/>
          <w:w w:val="105"/>
          <w:sz w:val="20"/>
        </w:rPr>
      </w:pPr>
    </w:p>
    <w:p>
      <w:pPr>
        <w:spacing w:before="0" w:line="346" w:lineRule="exact"/>
        <w:ind w:left="946" w:right="0" w:firstLine="0"/>
        <w:jc w:val="left"/>
        <w:rPr>
          <w:rFonts w:hint="eastAsia" w:ascii="微软雅黑" w:eastAsia="微软雅黑"/>
          <w:b/>
          <w:w w:val="105"/>
          <w:sz w:val="20"/>
        </w:rPr>
      </w:pPr>
    </w:p>
    <w:p>
      <w:pPr>
        <w:spacing w:before="0" w:line="346" w:lineRule="exact"/>
        <w:ind w:left="946" w:right="0" w:firstLine="0"/>
        <w:jc w:val="left"/>
        <w:rPr>
          <w:rFonts w:hint="eastAsia" w:ascii="微软雅黑" w:eastAsia="微软雅黑"/>
          <w:b/>
          <w:w w:val="105"/>
          <w:sz w:val="20"/>
        </w:rPr>
      </w:pPr>
    </w:p>
    <w:p>
      <w:pPr>
        <w:spacing w:before="0" w:line="346" w:lineRule="exact"/>
        <w:ind w:left="946" w:right="0" w:firstLine="0"/>
        <w:jc w:val="left"/>
        <w:rPr>
          <w:rFonts w:hint="eastAsia" w:ascii="微软雅黑" w:eastAsia="微软雅黑"/>
          <w:b/>
          <w:w w:val="105"/>
          <w:sz w:val="20"/>
        </w:rPr>
      </w:pPr>
    </w:p>
    <w:p>
      <w:pPr>
        <w:spacing w:before="0" w:line="346" w:lineRule="exact"/>
        <w:ind w:left="946" w:right="0" w:firstLine="0"/>
        <w:jc w:val="left"/>
        <w:rPr>
          <w:rFonts w:hint="eastAsia" w:ascii="微软雅黑" w:eastAsia="微软雅黑"/>
          <w:b/>
          <w:w w:val="105"/>
          <w:sz w:val="20"/>
        </w:rPr>
      </w:pPr>
    </w:p>
    <w:p>
      <w:pPr>
        <w:pStyle w:val="11"/>
        <w:numPr>
          <w:ilvl w:val="2"/>
          <w:numId w:val="1"/>
        </w:numPr>
        <w:tabs>
          <w:tab w:val="left" w:pos="896"/>
        </w:tabs>
        <w:spacing w:before="18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进程通信的类型</w:t>
      </w:r>
    </w:p>
    <w:p>
      <w:pPr>
        <w:pStyle w:val="11"/>
        <w:numPr>
          <w:ilvl w:val="0"/>
          <w:numId w:val="15"/>
        </w:numPr>
        <w:tabs>
          <w:tab w:val="left" w:pos="408"/>
        </w:tabs>
        <w:spacing w:before="8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共享存储器系统</w:t>
      </w:r>
    </w:p>
    <w:p>
      <w:pPr>
        <w:spacing w:before="64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基于共享数据结构的通信方式（低级通信）</w:t>
      </w:r>
    </w:p>
    <w:p>
      <w:pPr>
        <w:spacing w:before="31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27" o:spid="_x0000_s1227" style="position:absolute;left:0pt;margin-left:39.3pt;margin-top:10.2pt;height:3.25pt;width:3.25pt;mso-position-horizontal-relative:page;z-index:251872256;mso-width-relative:page;mso-height-relative:page;" fillcolor="#333333" filled="t" stroked="f" coordorigin="787,205" coordsize="65,65" path="m823,269l815,269,810,268,787,241,787,233,815,205,823,205,851,233,851,241,823,26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原理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28" o:spid="_x0000_s1228" style="position:absolute;left:0pt;margin-left:59.95pt;margin-top:7.85pt;height:3.25pt;width:3.25pt;mso-position-horizontal-relative:page;z-index:251873280;mso-width-relative:page;mso-height-relative:page;" filled="f" stroked="t" coordorigin="1200,157" coordsize="65,65" path="m1264,189l1244,219,1240,221,1236,222,1232,222,1228,222,1224,221,1220,219,1216,218,1200,194,1200,189,1200,185,1228,157,1232,157,1236,157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ascii="Arial" w:eastAsia="Arial"/>
          <w:b/>
          <w:w w:val="105"/>
          <w:sz w:val="20"/>
        </w:rPr>
        <w:t>OS</w:t>
      </w:r>
      <w:r>
        <w:rPr>
          <w:rFonts w:hint="eastAsia" w:ascii="微软雅黑" w:eastAsia="微软雅黑"/>
          <w:color w:val="333333"/>
          <w:w w:val="105"/>
          <w:sz w:val="20"/>
        </w:rPr>
        <w:t>仅提供</w:t>
      </w:r>
      <w:r>
        <w:rPr>
          <w:rFonts w:hint="eastAsia" w:ascii="微软雅黑" w:eastAsia="微软雅黑"/>
          <w:b/>
          <w:w w:val="105"/>
          <w:sz w:val="20"/>
        </w:rPr>
        <w:t>共享存储器</w:t>
      </w:r>
    </w:p>
    <w:p>
      <w:pPr>
        <w:pStyle w:val="5"/>
        <w:spacing w:line="329" w:lineRule="exact"/>
        <w:ind w:left="946"/>
      </w:pPr>
      <w:r>
        <w:pict>
          <v:shape id="_x0000_s1229" o:spid="_x0000_s1229" style="position:absolute;left:0pt;margin-left:59.95pt;margin-top:7.5pt;height:3.25pt;width:3.25pt;mso-position-horizontal-relative:page;z-index:251874304;mso-width-relative:page;mso-height-relative:page;" filled="f" stroked="t" coordorigin="1200,151" coordsize="65,65" path="m1264,183l1244,213,1240,214,1236,215,1232,215,1228,215,1224,214,1220,213,1216,211,1200,187,1200,183,1200,179,1209,160,1212,157,1216,155,1220,153,1224,151,1228,151,1232,151,1236,151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w w:val="105"/>
        </w:rPr>
        <w:t>程序员</w:t>
      </w:r>
      <w:r>
        <w:rPr>
          <w:b w:val="0"/>
          <w:color w:val="333333"/>
          <w:w w:val="105"/>
        </w:rPr>
        <w:t>负责</w:t>
      </w:r>
      <w:r>
        <w:rPr>
          <w:w w:val="105"/>
        </w:rPr>
        <w:t>对公用数据结构的设置</w:t>
      </w:r>
      <w:r>
        <w:rPr>
          <w:b w:val="0"/>
          <w:color w:val="333333"/>
          <w:w w:val="105"/>
        </w:rPr>
        <w:t>以及</w:t>
      </w:r>
      <w:r>
        <w:rPr>
          <w:w w:val="105"/>
        </w:rPr>
        <w:t>对进程间同步的处理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30" o:spid="_x0000_s1230" style="position:absolute;left:0pt;margin-left:39.3pt;margin-top:7.85pt;height:3.25pt;width:3.25pt;mso-position-horizontal-relative:page;z-index:251875328;mso-width-relative:page;mso-height-relative:page;" fillcolor="#333333" filled="t" stroked="f" coordorigin="787,157" coordsize="65,65" path="m819,222l787,194,787,185,815,157,823,157,851,185,851,194,819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特点：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31" o:spid="_x0000_s1231" style="position:absolute;left:0pt;margin-left:59.95pt;margin-top:7.5pt;height:3.25pt;width:3.25pt;mso-position-horizontal-relative:page;z-index:251876352;mso-width-relative:page;mso-height-relative:page;" filled="f" stroked="t" coordorigin="1200,151" coordsize="65,65" path="m1264,183l1232,215,1228,215,1224,214,1220,213,1216,211,1200,187,1200,183,1200,179,1209,160,1212,157,1216,155,1220,153,1224,151,1228,151,1232,151,1236,151,1255,160,1258,163,1260,167,1262,171,1263,175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低效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32" o:spid="_x0000_s1232" style="position:absolute;left:0pt;margin-left:59.95pt;margin-top:7.85pt;height:3.25pt;width:3.25pt;mso-position-horizontal-relative:page;z-index:251877376;mso-width-relative:page;mso-height-relative:page;" filled="f" stroked="t" coordorigin="1200,157" coordsize="65,65" path="m1264,189l1232,222,1228,222,1224,221,1220,219,1216,218,1200,194,1200,189,1200,185,1228,157,1232,157,1236,157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只能传输少量数据</w:t>
      </w:r>
    </w:p>
    <w:p>
      <w:pPr>
        <w:spacing w:before="134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基于共享存储区的通信方式（高级通信）</w:t>
      </w:r>
    </w:p>
    <w:p>
      <w:pPr>
        <w:spacing w:before="122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33" o:spid="_x0000_s1233" style="position:absolute;left:0pt;margin-left:39.3pt;margin-top:14.75pt;height:3.25pt;width:3.25pt;mso-position-horizontal-relative:page;z-index:251878400;mso-width-relative:page;mso-height-relative:page;" fillcolor="#333333" filled="t" stroked="f" coordorigin="787,296" coordsize="65,65" path="m819,360l787,332,787,324,815,296,823,296,851,324,851,332,819,36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原理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34" o:spid="_x0000_s1234" style="position:absolute;left:0pt;margin-left:59.95pt;margin-top:7.5pt;height:3.25pt;width:3.25pt;mso-position-horizontal-relative:page;z-index:251879424;mso-width-relative:page;mso-height-relative:page;" filled="f" stroked="t" coordorigin="1200,151" coordsize="65,65" path="m1264,183l1244,213,1240,214,1236,215,1232,215,1228,215,1224,214,1220,213,1216,211,1200,187,1200,183,1200,179,1209,160,1212,157,1216,155,1220,153,1224,151,1228,151,1232,151,1236,151,1255,160,1258,163,1260,167,1262,171,1263,174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在存储器中划出一块</w:t>
      </w:r>
      <w:r>
        <w:rPr>
          <w:rFonts w:hint="eastAsia" w:ascii="微软雅黑" w:eastAsia="微软雅黑"/>
          <w:b/>
          <w:w w:val="105"/>
          <w:sz w:val="20"/>
        </w:rPr>
        <w:t>共享存储区</w:t>
      </w:r>
      <w:r>
        <w:rPr>
          <w:rFonts w:hint="eastAsia" w:ascii="微软雅黑" w:eastAsia="微软雅黑"/>
          <w:color w:val="333333"/>
          <w:w w:val="105"/>
          <w:sz w:val="20"/>
        </w:rPr>
        <w:t>，诸进程可通过对共享存储区中数据的读或写来实现通信</w:t>
      </w:r>
    </w:p>
    <w:p>
      <w:pPr>
        <w:spacing w:before="8" w:line="218" w:lineRule="auto"/>
        <w:ind w:left="533" w:right="4728" w:firstLine="413"/>
        <w:jc w:val="left"/>
        <w:rPr>
          <w:rFonts w:hint="eastAsia" w:ascii="微软雅黑" w:eastAsia="微软雅黑"/>
          <w:sz w:val="20"/>
        </w:rPr>
      </w:pPr>
      <w:r>
        <w:pict>
          <v:shape id="_x0000_s1235" o:spid="_x0000_s1235" style="position:absolute;left:0pt;margin-left:59.95pt;margin-top:7.85pt;height:3.25pt;width:3.25pt;mso-position-horizontal-relative:page;z-index:-251653120;mso-width-relative:page;mso-height-relative:page;" filled="f" stroked="t" coordorigin="1200,158" coordsize="65,65" path="m1264,190l1244,220,1240,222,1236,222,1232,222,1228,222,1224,222,1220,220,1216,218,1200,194,1200,190,1200,186,1228,158,1232,158,1236,158,1264,186,1264,19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236" o:spid="_x0000_s1236" style="position:absolute;left:0pt;margin-left:39.3pt;margin-top:24.65pt;height:3.25pt;width:3.25pt;mso-position-horizontal-relative:page;z-index:251880448;mso-width-relative:page;mso-height-relative:page;" fillcolor="#333333" filled="t" stroked="f" coordorigin="787,494" coordsize="65,65" path="m819,558l787,530,787,521,815,494,823,494,851,521,851,530,819,5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sz w:val="20"/>
        </w:rPr>
        <w:t>数据的形式、存放位置</w:t>
      </w:r>
      <w:r>
        <w:rPr>
          <w:rFonts w:hint="eastAsia" w:ascii="微软雅黑" w:eastAsia="微软雅黑"/>
          <w:color w:val="333333"/>
          <w:sz w:val="20"/>
        </w:rPr>
        <w:t>都由</w:t>
      </w:r>
      <w:r>
        <w:rPr>
          <w:rFonts w:hint="eastAsia" w:ascii="微软雅黑" w:eastAsia="微软雅黑"/>
          <w:b/>
          <w:sz w:val="20"/>
        </w:rPr>
        <w:t>进程控制</w:t>
      </w:r>
      <w:r>
        <w:rPr>
          <w:rFonts w:hint="eastAsia" w:ascii="微软雅黑" w:eastAsia="微软雅黑"/>
          <w:color w:val="333333"/>
          <w:sz w:val="20"/>
        </w:rPr>
        <w:t>， 而不是操作系统。</w:t>
      </w:r>
      <w:r>
        <w:rPr>
          <w:rFonts w:hint="eastAsia" w:ascii="微软雅黑" w:eastAsia="微软雅黑"/>
          <w:color w:val="333333"/>
          <w:w w:val="105"/>
          <w:sz w:val="20"/>
        </w:rPr>
        <w:t>特点</w:t>
      </w:r>
    </w:p>
    <w:p>
      <w:pPr>
        <w:spacing w:before="0" w:line="316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37" o:spid="_x0000_s1237" style="position:absolute;left:0pt;margin-left:59.95pt;margin-top:6.85pt;height:3.25pt;width:3.25pt;mso-position-horizontal-relative:page;z-index:251881472;mso-width-relative:page;mso-height-relative:page;" filled="f" stroked="t" coordorigin="1200,137" coordsize="65,65" path="m1264,170l1244,199,1240,201,1236,202,1232,202,1228,202,1224,201,1220,199,1216,198,1200,174,1200,170,1200,165,1228,137,1232,137,1236,137,1264,165,1264,17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高效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38" o:spid="_x0000_s1238" style="position:absolute;left:0pt;margin-left:59.95pt;margin-top:7.85pt;height:3.25pt;width:3.25pt;mso-position-horizontal-relative:page;z-index:251882496;mso-width-relative:page;mso-height-relative:page;" filled="f" stroked="t" coordorigin="1200,157" coordsize="65,65" path="m1264,189l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数据传输量大</w:t>
      </w:r>
    </w:p>
    <w:p>
      <w:pPr>
        <w:pStyle w:val="11"/>
        <w:numPr>
          <w:ilvl w:val="0"/>
          <w:numId w:val="15"/>
        </w:numPr>
        <w:tabs>
          <w:tab w:val="left" w:pos="408"/>
        </w:tabs>
        <w:spacing w:before="146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pacing w:val="-2"/>
          <w:sz w:val="26"/>
        </w:rPr>
        <w:t xml:space="preserve">管道通信 </w:t>
      </w:r>
      <w:r>
        <w:rPr>
          <w:b/>
          <w:sz w:val="26"/>
        </w:rPr>
        <w:t>（高级通信）</w:t>
      </w:r>
    </w:p>
    <w:p>
      <w:pPr>
        <w:spacing w:before="103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39" o:spid="_x0000_s1239" style="position:absolute;left:0pt;margin-left:39.3pt;margin-top:13.8pt;height:3.25pt;width:3.25pt;mso-position-horizontal-relative:page;z-index:251883520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原理</w:t>
      </w:r>
    </w:p>
    <w:p>
      <w:pPr>
        <w:spacing w:before="0" w:line="336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40" o:spid="_x0000_s1240" style="position:absolute;left:0pt;margin-left:59.95pt;margin-top:7.85pt;height:3.25pt;width:3.25pt;mso-position-horizontal-relative:page;z-index:251884544;mso-width-relative:page;mso-height-relative:page;" filled="f" stroked="t" coordorigin="1200,157" coordsize="65,65" path="m1264,189l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基于共享文件（</w:t>
      </w:r>
      <w:r>
        <w:rPr>
          <w:rFonts w:ascii="Arial" w:eastAsia="Arial"/>
          <w:color w:val="333333"/>
          <w:w w:val="105"/>
          <w:sz w:val="20"/>
        </w:rPr>
        <w:t>pipe</w:t>
      </w:r>
      <w:r>
        <w:rPr>
          <w:rFonts w:hint="eastAsia" w:ascii="微软雅黑" w:eastAsia="微软雅黑"/>
          <w:color w:val="333333"/>
          <w:w w:val="105"/>
          <w:sz w:val="20"/>
        </w:rPr>
        <w:t>文件）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41" o:spid="_x0000_s1241" style="position:absolute;left:0pt;margin-left:59.95pt;margin-top:7.85pt;height:3.25pt;width:3.25pt;mso-position-horizontal-relative:page;z-index:251885568;mso-width-relative:page;mso-height-relative:page;" filled="f" stroked="t" coordorigin="1200,157" coordsize="65,65" path="m1264,189l1244,219,1240,221,1236,222,1232,222,1228,222,1224,221,1220,219,1216,218,1200,194,1200,189,1200,185,1209,167,1212,163,1216,161,1220,160,1224,158,1228,157,1232,157,1236,157,1240,158,1244,160,1248,161,1252,163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只能实现</w:t>
      </w:r>
      <w:r>
        <w:rPr>
          <w:rFonts w:hint="eastAsia" w:ascii="微软雅黑" w:eastAsia="微软雅黑"/>
          <w:b/>
          <w:w w:val="105"/>
          <w:sz w:val="20"/>
        </w:rPr>
        <w:t>单向的传输</w:t>
      </w:r>
      <w:r>
        <w:rPr>
          <w:rFonts w:hint="eastAsia" w:ascii="微软雅黑" w:eastAsia="微软雅黑"/>
          <w:color w:val="333333"/>
          <w:w w:val="105"/>
          <w:sz w:val="20"/>
        </w:rPr>
        <w:t>。（某段时间内）互斥访问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42" o:spid="_x0000_s1242" style="position:absolute;left:0pt;margin-left:59.95pt;margin-top:7.5pt;height:3.25pt;width:3.25pt;mso-position-horizontal-relative:page;z-index:251886592;mso-width-relative:page;mso-height-relative:page;" filled="f" stroked="t" coordorigin="1200,151" coordsize="65,65" path="m1264,183l1244,213,1240,214,1236,215,1232,215,1228,215,1224,214,1220,213,1216,211,1200,187,1200,183,1200,179,1209,160,1212,157,1216,155,1220,153,1224,151,1228,151,1232,151,1236,151,1255,160,1258,163,1260,167,1262,171,1263,174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管道写满时，写进程被阻塞。读完时，读进程被阻塞；没写完，就不允许写，没读空，就不允许写。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43" o:spid="_x0000_s1243" style="position:absolute;left:0pt;margin-left:59.95pt;margin-top:7.85pt;height:3.25pt;width:3.25pt;mso-position-horizontal-relative:page;z-index:251887616;mso-width-relative:page;mso-height-relative:page;" filled="f" stroked="t" coordorigin="1200,157" coordsize="65,65" path="m1264,189l1244,219,1240,221,1236,222,1232,222,1228,222,1224,221,1220,219,1216,218,1200,194,1200,189,1200,185,1209,167,1212,163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读进程最多只有一个</w:t>
      </w:r>
      <w:r>
        <w:rPr>
          <w:rFonts w:hint="eastAsia" w:ascii="微软雅黑" w:eastAsia="微软雅黑"/>
          <w:color w:val="333333"/>
          <w:w w:val="105"/>
          <w:sz w:val="20"/>
        </w:rPr>
        <w:t>，数据读完，就从管道中被抛弃。</w:t>
      </w:r>
    </w:p>
    <w:p>
      <w:pPr>
        <w:pStyle w:val="11"/>
        <w:numPr>
          <w:ilvl w:val="0"/>
          <w:numId w:val="15"/>
        </w:numPr>
        <w:tabs>
          <w:tab w:val="left" w:pos="408"/>
        </w:tabs>
        <w:spacing w:before="146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pacing w:val="-1"/>
          <w:sz w:val="26"/>
        </w:rPr>
        <w:t xml:space="preserve">消息传递系统 </w:t>
      </w:r>
      <w:r>
        <w:rPr>
          <w:b/>
          <w:sz w:val="26"/>
        </w:rPr>
        <w:t>（高级通信）</w:t>
      </w:r>
    </w:p>
    <w:p>
      <w:pPr>
        <w:spacing w:before="104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44" o:spid="_x0000_s1244" style="position:absolute;left:0pt;margin-left:39.3pt;margin-top:13.85pt;height:3.25pt;width:3.25pt;mso-position-horizontal-relative:page;z-index:251888640;mso-width-relative:page;mso-height-relative:page;" fillcolor="#333333" filled="t" stroked="f" coordorigin="787,278" coordsize="65,65" path="m819,342l787,314,787,306,815,278,823,278,851,306,851,314,819,3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原理</w:t>
      </w:r>
    </w:p>
    <w:p>
      <w:pPr>
        <w:spacing w:before="15" w:line="211" w:lineRule="auto"/>
        <w:ind w:left="533" w:right="7884" w:firstLine="413"/>
        <w:jc w:val="left"/>
        <w:rPr>
          <w:rFonts w:hint="eastAsia" w:ascii="微软雅黑" w:eastAsia="微软雅黑"/>
          <w:sz w:val="20"/>
        </w:rPr>
      </w:pPr>
      <w:r>
        <w:pict>
          <v:shape id="_x0000_s1245" o:spid="_x0000_s1245" style="position:absolute;left:0pt;margin-left:59.95pt;margin-top:7.8pt;height:3.25pt;width:3.25pt;mso-position-horizontal-relative:page;z-index:-251652096;mso-width-relative:page;mso-height-relative:page;" filled="f" stroked="t" coordorigin="1200,157" coordsize="65,65" path="m1264,189l1232,221,1228,221,1224,221,1220,219,1216,217,1200,193,1200,189,1200,185,1209,166,1212,163,1216,161,1220,159,1224,158,1228,157,1232,157,1236,157,1255,166,1258,169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246" o:spid="_x0000_s1246" style="position:absolute;left:0pt;margin-left:39.3pt;margin-top:23.95pt;height:3.25pt;width:3.25pt;mso-position-horizontal-relative:page;z-index:251889664;mso-width-relative:page;mso-height-relative:page;" fillcolor="#333333" filled="t" stroked="f" coordorigin="787,480" coordsize="65,65" path="m819,544l787,516,787,508,815,480,823,480,851,508,851,516,819,5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2"/>
          <w:sz w:val="20"/>
        </w:rPr>
        <w:t>利用原语进行数据发送</w:t>
      </w:r>
      <w:r>
        <w:rPr>
          <w:rFonts w:hint="eastAsia" w:ascii="微软雅黑" w:eastAsia="微软雅黑"/>
          <w:color w:val="333333"/>
          <w:w w:val="105"/>
          <w:sz w:val="20"/>
        </w:rPr>
        <w:t>分类</w:t>
      </w:r>
    </w:p>
    <w:p>
      <w:pPr>
        <w:spacing w:before="0" w:line="330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47" o:spid="_x0000_s1247" style="position:absolute;left:0pt;margin-left:59.95pt;margin-top:7.55pt;height:3.25pt;width:3.25pt;mso-position-horizontal-relative:page;z-index:251890688;mso-width-relative:page;mso-height-relative:page;" filled="f" stroked="t" coordorigin="1200,152" coordsize="65,65" path="m1264,184l1232,216,1228,216,1224,215,1220,214,1216,212,1200,188,1200,184,1200,180,1209,161,1212,158,1216,156,1220,154,1224,152,1228,152,1232,152,1236,152,1255,161,1258,164,1260,167,1262,171,1263,175,1264,180,1264,184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直接通信方式：</w:t>
      </w:r>
      <w:r>
        <w:rPr>
          <w:rFonts w:ascii="Arial" w:eastAsia="Arial"/>
          <w:color w:val="333333"/>
          <w:w w:val="105"/>
          <w:sz w:val="20"/>
        </w:rPr>
        <w:t>OS</w:t>
      </w:r>
      <w:r>
        <w:rPr>
          <w:rFonts w:hint="eastAsia" w:ascii="微软雅黑" w:eastAsia="微软雅黑"/>
          <w:color w:val="333333"/>
          <w:w w:val="105"/>
          <w:sz w:val="20"/>
        </w:rPr>
        <w:t>原语直接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48" o:spid="_x0000_s1248" style="position:absolute;left:0pt;margin-left:59.95pt;margin-top:7.85pt;height:3.25pt;width:3.25pt;mso-position-horizontal-relative:page;z-index:251891712;mso-width-relative:page;mso-height-relative:page;" filled="f" stroked="t" coordorigin="1200,157" coordsize="65,65" path="m1264,189l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间接通信方式：通过共享实体（邮箱）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70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消息传递通信的实现方式</w:t>
      </w:r>
    </w:p>
    <w:p>
      <w:pPr>
        <w:pStyle w:val="11"/>
        <w:numPr>
          <w:ilvl w:val="0"/>
          <w:numId w:val="16"/>
        </w:numPr>
        <w:tabs>
          <w:tab w:val="left" w:pos="408"/>
        </w:tabs>
        <w:spacing w:before="8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直接消息传递系统（直接通信）</w:t>
      </w:r>
    </w:p>
    <w:p>
      <w:pPr>
        <w:spacing w:before="64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直接通信原语</w:t>
      </w:r>
    </w:p>
    <w:p>
      <w:pPr>
        <w:pStyle w:val="7"/>
        <w:spacing w:before="14"/>
        <w:rPr>
          <w:rFonts w:ascii="微软雅黑"/>
          <w:b/>
          <w:sz w:val="10"/>
        </w:rPr>
      </w:pPr>
    </w:p>
    <w:p>
      <w:pPr>
        <w:spacing w:before="0" w:line="350" w:lineRule="auto"/>
        <w:ind w:left="533" w:right="6025" w:firstLine="0"/>
        <w:jc w:val="left"/>
        <w:rPr>
          <w:rFonts w:ascii="Arial"/>
          <w:sz w:val="20"/>
        </w:rPr>
      </w:pPr>
      <w:r>
        <w:pict>
          <v:shape id="_x0000_s1249" o:spid="_x0000_s1249" style="position:absolute;left:0pt;margin-left:39.3pt;margin-top:4.85pt;height:3.25pt;width:3.25pt;mso-position-horizontal-relative:page;z-index:251892736;mso-width-relative:page;mso-height-relative:page;" fillcolor="#333333" filled="t" stroked="f" coordorigin="787,97" coordsize="65,65" path="m819,162l787,134,787,125,815,97,823,97,851,125,851,134,819,16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50" o:spid="_x0000_s1250" style="position:absolute;left:0pt;margin-left:39.3pt;margin-top:21.6pt;height:3.25pt;width:3.25pt;mso-position-horizontal-relative:page;z-index:251893760;mso-width-relative:page;mso-height-relative:page;" fillcolor="#333333" filled="t" stroked="f" coordorigin="787,433" coordsize="65,65" path="m819,497l787,469,787,461,815,433,823,433,851,461,851,469,819,49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color w:val="333333"/>
          <w:w w:val="105"/>
          <w:sz w:val="20"/>
        </w:rPr>
        <w:t xml:space="preserve">Send(Receiver,message) </w:t>
      </w:r>
      <w:r>
        <w:rPr>
          <w:rFonts w:ascii="Arial"/>
          <w:color w:val="333333"/>
          <w:sz w:val="20"/>
        </w:rPr>
        <w:t>Receive(Sender,message)</w:t>
      </w:r>
    </w:p>
    <w:p>
      <w:pPr>
        <w:spacing w:before="79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消息的格式</w:t>
      </w:r>
    </w:p>
    <w:p>
      <w:pPr>
        <w:spacing w:before="134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51" o:spid="_x0000_s1251" style="position:absolute;left:0pt;margin-left:39.3pt;margin-top:15.35pt;height:3.25pt;width:3.25pt;mso-position-horizontal-relative:page;z-index:251894784;mso-width-relative:page;mso-height-relative:page;" fillcolor="#333333" filled="t" stroked="f" coordorigin="787,308" coordsize="65,65" path="m819,372l787,344,787,336,815,308,823,308,851,336,851,344,819,3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定长</w:t>
      </w:r>
    </w:p>
    <w:p>
      <w:pPr>
        <w:spacing w:before="0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52" o:spid="_x0000_s1252" style="position:absolute;left:0pt;margin-left:39.3pt;margin-top:7.5pt;height:3.25pt;width:3.25pt;mso-position-horizontal-relative:page;z-index:251895808;mso-width-relative:page;mso-height-relative:page;" fillcolor="#333333" filled="t" stroked="f" coordorigin="787,151" coordsize="65,65" path="m819,215l787,187,787,179,815,151,823,151,851,179,851,187,819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变长：方便用户</w:t>
      </w:r>
    </w:p>
    <w:p>
      <w:pPr>
        <w:spacing w:before="135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同步方式</w:t>
      </w:r>
    </w:p>
    <w:p>
      <w:pPr>
        <w:spacing w:before="151" w:line="213" w:lineRule="auto"/>
        <w:ind w:left="533" w:right="7471" w:firstLine="0"/>
        <w:jc w:val="left"/>
        <w:rPr>
          <w:rFonts w:hint="eastAsia" w:ascii="微软雅黑" w:eastAsia="微软雅黑"/>
          <w:sz w:val="20"/>
        </w:rPr>
      </w:pPr>
      <w:r>
        <w:pict>
          <v:shape id="_x0000_s1253" o:spid="_x0000_s1253" style="position:absolute;left:0pt;margin-left:39.3pt;margin-top:14.75pt;height:3.25pt;width:3.25pt;mso-position-horizontal-relative:page;z-index:251896832;mso-width-relative:page;mso-height-relative:page;" fillcolor="#333333" filled="t" stroked="f" coordorigin="787,296" coordsize="65,65" path="m823,360l815,360,810,359,787,332,787,324,815,296,823,296,851,324,851,332,823,36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54" o:spid="_x0000_s1254" style="position:absolute;left:0pt;margin-left:39.3pt;margin-top:31.55pt;height:3.25pt;width:3.25pt;mso-position-horizontal-relative:page;z-index:251897856;mso-width-relative:page;mso-height-relative:page;" fillcolor="#333333" filled="t" stroked="f" coordorigin="787,631" coordsize="65,65" path="m819,696l787,668,787,659,815,631,823,631,851,659,851,668,819,6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55" o:spid="_x0000_s1255" style="position:absolute;left:0pt;margin-left:39.3pt;margin-top:47.65pt;height:3.25pt;width:3.25pt;mso-position-horizontal-relative:page;z-index:251898880;mso-width-relative:page;mso-height-relative:page;" fillcolor="#333333" filled="t" stroked="f" coordorigin="787,954" coordsize="65,65" path="m823,1019l815,1019,810,1018,787,991,787,982,815,954,823,954,851,982,851,991,823,101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发送进程阻塞、接收进程阻塞</w:t>
      </w:r>
      <w:r>
        <w:rPr>
          <w:rFonts w:hint="eastAsia" w:ascii="微软雅黑" w:eastAsia="微软雅黑"/>
          <w:color w:val="333333"/>
          <w:sz w:val="20"/>
        </w:rPr>
        <w:t>发送进程不阻塞、接收进程阻塞</w:t>
      </w:r>
      <w:r>
        <w:rPr>
          <w:rFonts w:hint="eastAsia" w:ascii="微软雅黑" w:eastAsia="微软雅黑"/>
          <w:color w:val="333333"/>
          <w:w w:val="105"/>
          <w:sz w:val="20"/>
        </w:rPr>
        <w:t>发送进程和接收进程均不阻塞</w:t>
      </w:r>
    </w:p>
    <w:p>
      <w:pPr>
        <w:spacing w:before="149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通信链路</w:t>
      </w:r>
    </w:p>
    <w:p>
      <w:pPr>
        <w:spacing w:before="31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56" o:spid="_x0000_s1256" style="position:absolute;left:0pt;margin-left:39.3pt;margin-top:10.2pt;height:3.25pt;width:3.25pt;mso-position-horizontal-relative:page;z-index:251899904;mso-width-relative:page;mso-height-relative:page;" fillcolor="#333333" filled="t" stroked="f" coordorigin="787,205" coordsize="65,65" path="m819,269l787,241,787,233,815,205,823,205,851,233,851,241,819,26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根据通信链路的建立方式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57" o:spid="_x0000_s1257" style="position:absolute;left:0pt;margin-left:59.95pt;margin-top:7.85pt;height:3.25pt;width:3.25pt;mso-position-horizontal-relative:page;z-index:251900928;mso-width-relative:page;mso-height-relative:page;" filled="f" stroked="t" coordorigin="1200,157" coordsize="65,65" path="m1264,189l1244,219,1240,221,1236,222,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sz w:val="20"/>
        </w:rPr>
        <w:t>显示连接</w:t>
      </w:r>
    </w:p>
    <w:p>
      <w:pPr>
        <w:spacing w:before="0" w:line="218" w:lineRule="auto"/>
        <w:ind w:left="946" w:right="1653" w:firstLine="413"/>
        <w:jc w:val="left"/>
        <w:rPr>
          <w:rFonts w:hint="eastAsia" w:ascii="微软雅黑" w:hAnsi="微软雅黑" w:eastAsia="微软雅黑"/>
          <w:b/>
          <w:sz w:val="20"/>
        </w:rPr>
      </w:pPr>
      <w:r>
        <w:pict>
          <v:rect id="_x0000_s1258" o:spid="_x0000_s1258" o:spt="1" style="position:absolute;left:0pt;margin-left:80.6pt;margin-top:7.45pt;height:3.2pt;width:3.2pt;mso-position-horizontal-relative:page;z-index:-251651072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259" o:spid="_x0000_s1259" style="position:absolute;left:0pt;margin-left:59.95pt;margin-top:24.25pt;height:3.25pt;width:3.25pt;mso-position-horizontal-relative:page;z-index:251901952;mso-width-relative:page;mso-height-relative:page;" filled="f" stroked="t" coordorigin="1200,486" coordsize="65,65" path="m1264,518l1232,550,1228,550,1200,522,1200,518,1200,513,1209,495,1212,492,1216,490,1220,488,1224,486,1228,486,1232,486,1236,486,1240,486,1244,488,1248,490,1252,492,1255,495,1258,498,1260,501,1262,505,1263,509,1264,513,1264,51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333333"/>
          <w:spacing w:val="3"/>
          <w:sz w:val="20"/>
        </w:rPr>
        <w:t xml:space="preserve">先用 </w:t>
      </w:r>
      <w:r>
        <w:rPr>
          <w:rFonts w:ascii="Arial" w:hAnsi="Arial" w:eastAsia="Arial"/>
          <w:color w:val="333333"/>
          <w:sz w:val="20"/>
        </w:rPr>
        <w:t>“</w:t>
      </w:r>
      <w:r>
        <w:rPr>
          <w:rFonts w:hint="eastAsia" w:ascii="微软雅黑" w:hAnsi="微软雅黑" w:eastAsia="微软雅黑"/>
          <w:b/>
          <w:sz w:val="20"/>
        </w:rPr>
        <w:t>建立连接</w:t>
      </w:r>
      <w:r>
        <w:rPr>
          <w:rFonts w:ascii="Arial" w:hAnsi="Arial" w:eastAsia="Arial"/>
          <w:color w:val="333333"/>
          <w:sz w:val="20"/>
        </w:rPr>
        <w:t>”</w:t>
      </w:r>
      <w:r>
        <w:rPr>
          <w:rFonts w:hint="eastAsia" w:ascii="微软雅黑" w:hAnsi="微软雅黑" w:eastAsia="微软雅黑"/>
          <w:color w:val="333333"/>
          <w:sz w:val="20"/>
        </w:rPr>
        <w:t>命令</w:t>
      </w:r>
      <w:r>
        <w:rPr>
          <w:rFonts w:ascii="Arial" w:hAnsi="Arial" w:eastAsia="Arial"/>
          <w:color w:val="333333"/>
          <w:sz w:val="20"/>
        </w:rPr>
        <w:t>(</w:t>
      </w:r>
      <w:r>
        <w:rPr>
          <w:rFonts w:hint="eastAsia" w:ascii="微软雅黑" w:hAnsi="微软雅黑" w:eastAsia="微软雅黑"/>
          <w:color w:val="333333"/>
          <w:sz w:val="20"/>
        </w:rPr>
        <w:t>原语</w:t>
      </w:r>
      <w:r>
        <w:rPr>
          <w:rFonts w:ascii="Arial" w:hAnsi="Arial" w:eastAsia="Arial"/>
          <w:color w:val="333333"/>
          <w:spacing w:val="8"/>
          <w:sz w:val="20"/>
        </w:rPr>
        <w:t xml:space="preserve">) </w:t>
      </w:r>
      <w:r>
        <w:rPr>
          <w:rFonts w:hint="eastAsia" w:ascii="微软雅黑" w:hAnsi="微软雅黑" w:eastAsia="微软雅黑"/>
          <w:b/>
          <w:sz w:val="20"/>
        </w:rPr>
        <w:t>建立一条通信链路</w:t>
      </w:r>
      <w:r>
        <w:rPr>
          <w:rFonts w:hint="eastAsia" w:ascii="微软雅黑" w:hAnsi="微软雅黑" w:eastAsia="微软雅黑"/>
          <w:color w:val="333333"/>
          <w:sz w:val="20"/>
        </w:rPr>
        <w:t>，使用完</w:t>
      </w:r>
      <w:r>
        <w:rPr>
          <w:rFonts w:hint="eastAsia" w:ascii="微软雅黑" w:hAnsi="微软雅黑" w:eastAsia="微软雅黑"/>
          <w:b/>
          <w:spacing w:val="1"/>
          <w:sz w:val="20"/>
        </w:rPr>
        <w:t xml:space="preserve">后拆除  </w:t>
      </w:r>
      <w:r>
        <w:rPr>
          <w:rFonts w:hint="eastAsia" w:ascii="微软雅黑" w:hAnsi="微软雅黑" w:eastAsia="微软雅黑"/>
          <w:color w:val="333333"/>
          <w:sz w:val="20"/>
        </w:rPr>
        <w:t>链路</w:t>
      </w:r>
      <w:r>
        <w:rPr>
          <w:rFonts w:ascii="Arial" w:hAnsi="Arial" w:eastAsia="Arial"/>
          <w:color w:val="333333"/>
          <w:sz w:val="20"/>
        </w:rPr>
        <w:t>——</w:t>
      </w:r>
      <w:r>
        <w:rPr>
          <w:rFonts w:hint="eastAsia" w:ascii="微软雅黑" w:hAnsi="微软雅黑" w:eastAsia="微软雅黑"/>
          <w:color w:val="333333"/>
          <w:sz w:val="20"/>
        </w:rPr>
        <w:t>用于</w:t>
      </w:r>
      <w:r>
        <w:rPr>
          <w:rFonts w:hint="eastAsia" w:ascii="微软雅黑" w:hAnsi="微软雅黑" w:eastAsia="微软雅黑"/>
          <w:b/>
          <w:spacing w:val="-3"/>
          <w:sz w:val="20"/>
        </w:rPr>
        <w:t>计算机网络</w:t>
      </w:r>
      <w:r>
        <w:rPr>
          <w:rFonts w:hint="eastAsia" w:ascii="微软雅黑" w:hAnsi="微软雅黑" w:eastAsia="微软雅黑"/>
          <w:b/>
          <w:w w:val="105"/>
          <w:sz w:val="20"/>
        </w:rPr>
        <w:t>隐式连接</w:t>
      </w:r>
    </w:p>
    <w:p>
      <w:pPr>
        <w:spacing w:before="0" w:line="218" w:lineRule="auto"/>
        <w:ind w:left="1359" w:right="104" w:firstLine="0"/>
        <w:jc w:val="left"/>
        <w:rPr>
          <w:rFonts w:hint="eastAsia" w:ascii="微软雅黑" w:hAnsi="微软雅黑" w:eastAsia="微软雅黑"/>
          <w:b/>
          <w:sz w:val="20"/>
        </w:rPr>
      </w:pPr>
      <w:r>
        <w:pict>
          <v:rect id="_x0000_s1260" o:spid="_x0000_s1260" o:spt="1" style="position:absolute;left:0pt;margin-left:80.6pt;margin-top:7.45pt;height:3.2pt;width:3.2pt;mso-position-horizontal-relative:page;z-index:25190297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hAnsi="微软雅黑" w:eastAsia="微软雅黑"/>
          <w:color w:val="333333"/>
          <w:sz w:val="20"/>
        </w:rPr>
        <w:t>发送进程无须明确提出建立链路的要求，</w:t>
      </w:r>
      <w:r>
        <w:rPr>
          <w:rFonts w:hint="eastAsia" w:ascii="微软雅黑" w:hAnsi="微软雅黑" w:eastAsia="微软雅黑"/>
          <w:b/>
          <w:sz w:val="20"/>
        </w:rPr>
        <w:t>直接利用</w:t>
      </w:r>
      <w:r>
        <w:rPr>
          <w:rFonts w:hint="eastAsia" w:ascii="微软雅黑" w:hAnsi="微软雅黑" w:eastAsia="微软雅黑"/>
          <w:color w:val="333333"/>
          <w:sz w:val="20"/>
        </w:rPr>
        <w:t>系统提供的发送命令</w:t>
      </w:r>
      <w:r>
        <w:rPr>
          <w:rFonts w:ascii="Arial" w:hAnsi="Arial" w:eastAsia="Arial"/>
          <w:color w:val="333333"/>
          <w:sz w:val="20"/>
        </w:rPr>
        <w:t>(</w:t>
      </w:r>
      <w:r>
        <w:rPr>
          <w:rFonts w:hint="eastAsia" w:ascii="微软雅黑" w:hAnsi="微软雅黑" w:eastAsia="微软雅黑"/>
          <w:b/>
          <w:sz w:val="20"/>
        </w:rPr>
        <w:t>原语</w:t>
      </w:r>
      <w:r>
        <w:rPr>
          <w:rFonts w:ascii="Arial" w:hAnsi="Arial" w:eastAsia="Arial"/>
          <w:color w:val="333333"/>
          <w:sz w:val="20"/>
        </w:rPr>
        <w:t>)</w:t>
      </w:r>
      <w:r>
        <w:rPr>
          <w:rFonts w:hint="eastAsia" w:ascii="微软雅黑" w:hAnsi="微软雅黑" w:eastAsia="微软雅黑"/>
          <w:color w:val="333333"/>
          <w:sz w:val="20"/>
        </w:rPr>
        <w:t>，系统会</w:t>
      </w:r>
      <w:r>
        <w:rPr>
          <w:rFonts w:hint="eastAsia" w:ascii="微软雅黑" w:hAnsi="微软雅黑" w:eastAsia="微软雅黑"/>
          <w:b/>
          <w:sz w:val="20"/>
        </w:rPr>
        <w:t>自动</w:t>
      </w:r>
      <w:r>
        <w:rPr>
          <w:rFonts w:hint="eastAsia" w:ascii="微软雅黑" w:hAnsi="微软雅黑" w:eastAsia="微软雅黑"/>
          <w:color w:val="333333"/>
          <w:sz w:val="20"/>
        </w:rPr>
        <w:t>地为之</w:t>
      </w:r>
      <w:r>
        <w:rPr>
          <w:rFonts w:hint="eastAsia" w:ascii="微软雅黑" w:hAnsi="微软雅黑" w:eastAsia="微软雅黑"/>
          <w:b/>
          <w:spacing w:val="-7"/>
          <w:sz w:val="20"/>
        </w:rPr>
        <w:t xml:space="preserve">建立一   </w:t>
      </w:r>
      <w:r>
        <w:rPr>
          <w:rFonts w:hint="eastAsia" w:ascii="微软雅黑" w:hAnsi="微软雅黑" w:eastAsia="微软雅黑"/>
          <w:b/>
          <w:w w:val="105"/>
          <w:sz w:val="20"/>
        </w:rPr>
        <w:t>条链路</w:t>
      </w:r>
      <w:r>
        <w:rPr>
          <w:rFonts w:hint="eastAsia" w:ascii="微软雅黑" w:hAnsi="微软雅黑" w:eastAsia="微软雅黑"/>
          <w:color w:val="333333"/>
          <w:w w:val="105"/>
          <w:sz w:val="20"/>
        </w:rPr>
        <w:t>。</w:t>
      </w:r>
      <w:r>
        <w:rPr>
          <w:rFonts w:ascii="Arial" w:hAnsi="Arial" w:eastAsia="Arial"/>
          <w:color w:val="333333"/>
          <w:w w:val="105"/>
          <w:sz w:val="20"/>
        </w:rPr>
        <w:t>——</w:t>
      </w:r>
      <w:r>
        <w:rPr>
          <w:rFonts w:hint="eastAsia" w:ascii="微软雅黑" w:hAnsi="微软雅黑" w:eastAsia="微软雅黑"/>
          <w:color w:val="333333"/>
          <w:w w:val="105"/>
          <w:sz w:val="20"/>
        </w:rPr>
        <w:t>用于</w:t>
      </w:r>
      <w:r>
        <w:rPr>
          <w:rFonts w:hint="eastAsia" w:ascii="微软雅黑" w:hAnsi="微软雅黑" w:eastAsia="微软雅黑"/>
          <w:b/>
          <w:w w:val="105"/>
          <w:sz w:val="20"/>
        </w:rPr>
        <w:t>单机系统</w:t>
      </w:r>
    </w:p>
    <w:p>
      <w:pPr>
        <w:spacing w:before="0" w:line="32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61" o:spid="_x0000_s1261" style="position:absolute;left:0pt;margin-left:39.3pt;margin-top:7.5pt;height:3.25pt;width:3.25pt;mso-position-horizontal-relative:page;z-index:251904000;mso-width-relative:page;mso-height-relative:page;" fillcolor="#333333" filled="t" stroked="f" coordorigin="787,150" coordsize="65,65" path="m819,215l787,187,787,178,815,150,823,150,851,178,851,187,819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根据通信方式</w:t>
      </w:r>
    </w:p>
    <w:p>
      <w:pPr>
        <w:spacing w:before="0" w:line="218" w:lineRule="auto"/>
        <w:ind w:left="946" w:right="8710" w:firstLine="0"/>
        <w:jc w:val="left"/>
        <w:rPr>
          <w:rFonts w:hint="eastAsia" w:ascii="微软雅黑" w:eastAsia="微软雅黑"/>
          <w:sz w:val="20"/>
        </w:rPr>
      </w:pPr>
      <w:r>
        <w:pict>
          <v:shape id="_x0000_s1262" o:spid="_x0000_s1262" style="position:absolute;left:0pt;margin-left:59.95pt;margin-top:7.45pt;height:3.25pt;width:3.25pt;mso-position-horizontal-relative:page;z-index:251905024;mso-width-relative:page;mso-height-relative:page;" filled="f" stroked="t" coordorigin="1200,150" coordsize="65,65" path="m1264,182l1244,212,1240,214,1236,214,1232,214,1228,214,1224,214,1220,212,1216,210,1200,186,1200,182,1200,178,1209,159,1212,156,1216,154,1220,152,1224,151,1228,150,1232,150,1236,150,1255,159,1258,162,1260,166,1262,170,1263,174,1264,178,1264,18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263" o:spid="_x0000_s1263" style="position:absolute;left:0pt;margin-left:59.95pt;margin-top:24.25pt;height:3.25pt;width:3.25pt;mso-position-horizontal-relative:page;z-index:251906048;mso-width-relative:page;mso-height-relative:page;" filled="f" stroked="t" coordorigin="1200,486" coordsize="65,65" path="m1264,518l1232,550,1228,550,1224,549,1220,548,1216,546,1200,522,1200,518,1200,513,1209,495,1212,492,1216,490,1220,488,1224,486,1228,486,1232,486,1236,486,1255,495,1258,498,1260,501,1262,505,1263,509,1264,513,1264,518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3"/>
          <w:sz w:val="20"/>
        </w:rPr>
        <w:t>单向通信链路</w:t>
      </w:r>
      <w:r>
        <w:rPr>
          <w:rFonts w:hint="eastAsia" w:ascii="微软雅黑" w:eastAsia="微软雅黑"/>
          <w:color w:val="333333"/>
          <w:w w:val="105"/>
          <w:sz w:val="20"/>
        </w:rPr>
        <w:t>双向链路</w:t>
      </w:r>
    </w:p>
    <w:p>
      <w:pPr>
        <w:pStyle w:val="11"/>
        <w:numPr>
          <w:ilvl w:val="0"/>
          <w:numId w:val="16"/>
        </w:numPr>
        <w:tabs>
          <w:tab w:val="left" w:pos="408"/>
        </w:tabs>
        <w:spacing w:before="144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信箱通信（间接通信）</w:t>
      </w:r>
    </w:p>
    <w:p>
      <w:pPr>
        <w:spacing w:before="127" w:line="218" w:lineRule="auto"/>
        <w:ind w:left="533" w:right="1894" w:firstLine="0"/>
        <w:jc w:val="left"/>
        <w:rPr>
          <w:rFonts w:hint="eastAsia" w:ascii="微软雅黑" w:eastAsia="微软雅黑"/>
          <w:sz w:val="20"/>
        </w:rPr>
      </w:pPr>
      <w:r>
        <w:pict>
          <v:shape id="_x0000_s1264" o:spid="_x0000_s1264" style="position:absolute;left:0pt;margin-left:39.3pt;margin-top:13.8pt;height:3.25pt;width:3.25pt;mso-position-horizontal-relative:page;z-index:251907072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65" o:spid="_x0000_s1265" style="position:absolute;left:0pt;margin-left:39.3pt;margin-top:30.6pt;height:3.25pt;width:3.25pt;mso-position-horizontal-relative:page;z-index:251908096;mso-width-relative:page;mso-height-relative:page;" fillcolor="#333333" filled="t" stroked="f" coordorigin="787,613" coordsize="65,65" path="m819,677l787,649,787,640,815,613,823,613,851,640,851,649,819,6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1"/>
          <w:sz w:val="20"/>
        </w:rPr>
        <w:t xml:space="preserve">信箱用来暂存发送进程发送给目标进程的消息，接收进程则从信箱中取出发送给自己的消息。   </w:t>
      </w:r>
      <w:r>
        <w:rPr>
          <w:rFonts w:hint="eastAsia" w:ascii="微软雅黑" w:eastAsia="微软雅黑"/>
          <w:color w:val="333333"/>
          <w:w w:val="105"/>
          <w:sz w:val="20"/>
        </w:rPr>
        <w:t>消息在信箱中可</w:t>
      </w:r>
      <w:r>
        <w:rPr>
          <w:rFonts w:hint="eastAsia" w:ascii="微软雅黑" w:eastAsia="微软雅黑"/>
          <w:b/>
          <w:w w:val="105"/>
          <w:sz w:val="20"/>
        </w:rPr>
        <w:t>安全保存</w:t>
      </w:r>
      <w:r>
        <w:rPr>
          <w:rFonts w:hint="eastAsia" w:ascii="微软雅黑" w:eastAsia="微软雅黑"/>
          <w:color w:val="333333"/>
          <w:w w:val="105"/>
          <w:sz w:val="20"/>
        </w:rPr>
        <w:t>，只允许核准的目标用户随时读取</w:t>
      </w:r>
    </w:p>
    <w:p>
      <w:pPr>
        <w:spacing w:before="0" w:line="345" w:lineRule="exact"/>
        <w:ind w:left="533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66" o:spid="_x0000_s1266" style="position:absolute;left:0pt;margin-left:39.3pt;margin-top:7.5pt;height:3.25pt;width:3.25pt;mso-position-horizontal-relative:page;z-index:251909120;mso-width-relative:page;mso-height-relative:page;" fillcolor="#333333" filled="t" stroked="f" coordorigin="787,150" coordsize="65,65" path="m819,215l787,187,787,178,815,150,823,150,851,178,851,187,819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利用信箱通信方式，既</w:t>
      </w:r>
      <w:r>
        <w:rPr>
          <w:rFonts w:hint="eastAsia" w:ascii="微软雅黑" w:eastAsia="微软雅黑"/>
          <w:b/>
          <w:w w:val="105"/>
          <w:sz w:val="20"/>
        </w:rPr>
        <w:t>可实时通信</w:t>
      </w:r>
      <w:r>
        <w:rPr>
          <w:rFonts w:hint="eastAsia" w:ascii="微软雅黑" w:eastAsia="微软雅黑"/>
          <w:color w:val="333333"/>
          <w:w w:val="105"/>
          <w:sz w:val="20"/>
        </w:rPr>
        <w:t>，又</w:t>
      </w:r>
      <w:r>
        <w:rPr>
          <w:rFonts w:hint="eastAsia" w:ascii="微软雅黑" w:eastAsia="微软雅黑"/>
          <w:b/>
          <w:w w:val="105"/>
          <w:sz w:val="20"/>
        </w:rPr>
        <w:t>可非实时通信</w:t>
      </w:r>
    </w:p>
    <w:p>
      <w:pPr>
        <w:pStyle w:val="3"/>
        <w:numPr>
          <w:ilvl w:val="2"/>
          <w:numId w:val="1"/>
        </w:numPr>
        <w:tabs>
          <w:tab w:val="left" w:pos="896"/>
        </w:tabs>
        <w:spacing w:before="171" w:after="0" w:line="240" w:lineRule="auto"/>
        <w:ind w:left="895" w:right="0" w:hanging="777"/>
        <w:jc w:val="left"/>
      </w:pPr>
      <w:r>
        <w:t>直接消息传递系统实例</w:t>
      </w:r>
    </w:p>
    <w:p>
      <w:pPr>
        <w:pStyle w:val="11"/>
        <w:numPr>
          <w:ilvl w:val="1"/>
          <w:numId w:val="1"/>
        </w:numPr>
        <w:tabs>
          <w:tab w:val="left" w:pos="723"/>
        </w:tabs>
        <w:spacing w:before="150" w:after="0" w:line="240" w:lineRule="auto"/>
        <w:ind w:left="722" w:right="0" w:hanging="604"/>
        <w:jc w:val="left"/>
        <w:rPr>
          <w:b/>
          <w:sz w:val="36"/>
        </w:rPr>
      </w:pPr>
      <w:r>
        <w:rPr>
          <w:b/>
          <w:sz w:val="36"/>
        </w:rPr>
        <w:t>线程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20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线程引入</w:t>
      </w:r>
    </w:p>
    <w:p>
      <w:pPr>
        <w:spacing w:before="103" w:line="346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67" o:spid="_x0000_s1267" style="position:absolute;left:0pt;margin-left:39.3pt;margin-top:13.8pt;height:3.25pt;width:3.25pt;mso-position-horizontal-relative:page;z-index:251910144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传统：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68" o:spid="_x0000_s1268" style="position:absolute;left:0pt;margin-left:59.95pt;margin-top:7.5pt;height:3.25pt;width:3.25pt;mso-position-horizontal-relative:page;z-index:251911168;mso-width-relative:page;mso-height-relative:page;" filled="f" stroked="t" coordorigin="1200,151" coordsize="65,65" path="m1264,183l1232,215,1228,215,1224,214,1220,213,1216,211,1200,187,1200,183,1200,179,1228,151,1232,151,1236,151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资源分配、调度的基本单位：进程</w:t>
      </w:r>
    </w:p>
    <w:p>
      <w:pPr>
        <w:spacing w:before="0" w:line="329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69" o:spid="_x0000_s1269" style="position:absolute;left:0pt;margin-left:39.3pt;margin-top:7.85pt;height:3.25pt;width:3.25pt;mso-position-horizontal-relative:page;z-index:251912192;mso-width-relative:page;mso-height-relative:page;" fillcolor="#333333" filled="t" stroked="f" coordorigin="787,157" coordsize="65,65" path="m819,222l787,194,787,185,815,157,823,157,851,185,851,194,819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引入线程</w:t>
      </w:r>
      <w:r>
        <w:rPr>
          <w:rFonts w:hint="eastAsia" w:ascii="微软雅黑" w:eastAsia="微软雅黑"/>
          <w:color w:val="333333"/>
          <w:w w:val="105"/>
          <w:sz w:val="20"/>
        </w:rPr>
        <w:t>：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70" o:spid="_x0000_s1270" style="position:absolute;left:0pt;margin-left:59.95pt;margin-top:7.5pt;height:3.25pt;width:3.25pt;mso-position-horizontal-relative:page;z-index:251913216;mso-width-relative:page;mso-height-relative:page;" filled="f" stroked="t" coordorigin="1200,151" coordsize="65,65" path="m1264,183l1244,213,1240,214,1236,215,1232,215,1228,215,1224,214,1220,213,1216,211,1200,187,1200,183,1200,179,1228,151,1232,151,1236,151,1264,179,1264,183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资源分配的基本单位：进程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71" o:spid="_x0000_s1271" style="position:absolute;left:0pt;margin-left:59.95pt;margin-top:7.85pt;height:3.25pt;width:3.25pt;mso-position-horizontal-relative:page;z-index:251914240;mso-width-relative:page;mso-height-relative:page;" filled="f" stroked="t" coordorigin="1200,157" coordsize="65,65" path="m1264,189l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调度和分派的基本单位</w:t>
      </w:r>
      <w:r>
        <w:rPr>
          <w:rFonts w:hint="eastAsia" w:ascii="微软雅黑" w:eastAsia="微软雅黑"/>
          <w:color w:val="333333"/>
          <w:w w:val="105"/>
          <w:sz w:val="20"/>
        </w:rPr>
        <w:t>：</w:t>
      </w:r>
      <w:r>
        <w:rPr>
          <w:rFonts w:hint="eastAsia" w:ascii="微软雅黑" w:eastAsia="微软雅黑"/>
          <w:b/>
          <w:w w:val="105"/>
          <w:sz w:val="20"/>
        </w:rPr>
        <w:t>线程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8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线程与进程的比较</w:t>
      </w:r>
    </w:p>
    <w:p>
      <w:pPr>
        <w:pStyle w:val="11"/>
        <w:numPr>
          <w:ilvl w:val="0"/>
          <w:numId w:val="17"/>
        </w:numPr>
        <w:tabs>
          <w:tab w:val="left" w:pos="408"/>
        </w:tabs>
        <w:spacing w:before="76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调度的基本单位</w:t>
      </w:r>
    </w:p>
    <w:p>
      <w:pPr>
        <w:spacing w:before="103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72" o:spid="_x0000_s1272" style="position:absolute;left:0pt;margin-left:39.3pt;margin-top:13.8pt;height:3.25pt;width:3.25pt;mso-position-horizontal-relative:page;z-index:251915264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进程：</w:t>
      </w:r>
    </w:p>
    <w:p>
      <w:pPr>
        <w:spacing w:before="8" w:line="218" w:lineRule="auto"/>
        <w:ind w:left="533" w:right="6231" w:firstLine="413"/>
        <w:jc w:val="left"/>
        <w:rPr>
          <w:rFonts w:hint="eastAsia" w:ascii="微软雅黑" w:eastAsia="微软雅黑"/>
          <w:sz w:val="20"/>
        </w:rPr>
      </w:pPr>
      <w:r>
        <w:pict>
          <v:shape id="_x0000_s1273" o:spid="_x0000_s1273" style="position:absolute;left:0pt;margin-left:59.95pt;margin-top:7.85pt;height:3.25pt;width:3.25pt;mso-position-horizontal-relative:page;z-index:-251650048;mso-width-relative:page;mso-height-relative:page;" filled="f" stroked="t" coordorigin="1200,158" coordsize="65,65" path="m1264,190l1232,222,1228,222,1224,222,1220,220,1216,218,1200,194,1200,190,1200,186,1209,167,1212,164,1216,162,1220,160,1224,159,1228,158,1232,158,1236,158,1255,167,1258,170,1260,174,1262,178,1263,182,1264,186,1264,19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274" o:spid="_x0000_s1274" style="position:absolute;left:0pt;margin-left:39.3pt;margin-top:24.65pt;height:3.25pt;width:3.25pt;mso-position-horizontal-relative:page;z-index:251916288;mso-width-relative:page;mso-height-relative:page;" fillcolor="#333333" filled="t" stroked="f" coordorigin="787,494" coordsize="65,65" path="m819,558l787,530,787,521,815,494,823,494,851,521,851,530,819,5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1"/>
          <w:sz w:val="20"/>
        </w:rPr>
        <w:t>每次调度，都需要切换上下文，开销大。</w:t>
      </w:r>
      <w:r>
        <w:rPr>
          <w:rFonts w:hint="eastAsia" w:ascii="微软雅黑" w:eastAsia="微软雅黑"/>
          <w:color w:val="333333"/>
          <w:w w:val="105"/>
          <w:sz w:val="20"/>
        </w:rPr>
        <w:t>线程：</w:t>
      </w:r>
    </w:p>
    <w:p>
      <w:pPr>
        <w:spacing w:before="0" w:line="316" w:lineRule="exact"/>
        <w:ind w:left="946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75" o:spid="_x0000_s1275" style="position:absolute;left:0pt;margin-left:59.95pt;margin-top:6.85pt;height:3.25pt;width:3.25pt;mso-position-horizontal-relative:page;z-index:251917312;mso-width-relative:page;mso-height-relative:page;" filled="f" stroked="t" coordorigin="1200,137" coordsize="65,65" path="m1264,170l1232,202,1228,202,1224,201,1220,199,1216,198,1200,174,1200,170,1200,165,1209,147,1212,144,1216,141,1220,140,1224,138,1228,137,1232,137,1236,137,1240,138,1244,140,1248,141,1252,144,1255,147,1258,150,1260,153,1262,157,1263,161,1264,165,1264,17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sz w:val="20"/>
        </w:rPr>
        <w:t>同进程，切换线程，不引起进程切换。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76" o:spid="_x0000_s1276" style="position:absolute;left:0pt;margin-left:59.95pt;margin-top:7.85pt;height:3.25pt;width:3.25pt;mso-position-horizontal-relative:page;z-index:251918336;mso-width-relative:page;mso-height-relative:page;" filled="f" stroked="t" coordorigin="1200,157" coordsize="65,65" path="m1264,189l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不同进程，切换线程，引起进程切换。</w:t>
      </w:r>
    </w:p>
    <w:p>
      <w:pPr>
        <w:pStyle w:val="11"/>
        <w:numPr>
          <w:ilvl w:val="0"/>
          <w:numId w:val="17"/>
        </w:numPr>
        <w:tabs>
          <w:tab w:val="left" w:pos="408"/>
        </w:tabs>
        <w:spacing w:before="146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并发性</w:t>
      </w:r>
    </w:p>
    <w:p>
      <w:pPr>
        <w:spacing w:before="103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77" o:spid="_x0000_s1277" style="position:absolute;left:0pt;margin-left:39.3pt;margin-top:13.8pt;height:3.25pt;width:3.25pt;mso-position-horizontal-relative:page;z-index:251919360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同</w:t>
      </w:r>
      <w:r>
        <w:rPr>
          <w:rFonts w:ascii="Arial" w:eastAsia="Arial"/>
          <w:color w:val="333333"/>
          <w:w w:val="105"/>
          <w:sz w:val="20"/>
        </w:rPr>
        <w:t>/</w:t>
      </w:r>
      <w:r>
        <w:rPr>
          <w:rFonts w:hint="eastAsia" w:ascii="微软雅黑" w:eastAsia="微软雅黑"/>
          <w:color w:val="333333"/>
          <w:w w:val="105"/>
          <w:sz w:val="20"/>
        </w:rPr>
        <w:t>不同进程中的线程，支持多线程并发</w:t>
      </w:r>
    </w:p>
    <w:p>
      <w:pPr>
        <w:pStyle w:val="11"/>
        <w:numPr>
          <w:ilvl w:val="0"/>
          <w:numId w:val="17"/>
        </w:numPr>
        <w:tabs>
          <w:tab w:val="left" w:pos="408"/>
        </w:tabs>
        <w:spacing w:before="15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拥有资源</w:t>
      </w:r>
    </w:p>
    <w:p>
      <w:pPr>
        <w:spacing w:before="127" w:line="218" w:lineRule="auto"/>
        <w:ind w:left="533" w:right="8091" w:firstLine="0"/>
        <w:jc w:val="left"/>
        <w:rPr>
          <w:rFonts w:hint="eastAsia" w:ascii="微软雅黑" w:eastAsia="微软雅黑"/>
          <w:sz w:val="20"/>
        </w:rPr>
      </w:pPr>
      <w:r>
        <w:pict>
          <v:shape id="_x0000_s1278" o:spid="_x0000_s1278" style="position:absolute;left:0pt;margin-left:39.3pt;margin-top:13.8pt;height:3.25pt;width:3.25pt;mso-position-horizontal-relative:page;z-index:251920384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79" o:spid="_x0000_s1279" style="position:absolute;left:0pt;margin-left:39.3pt;margin-top:30.6pt;height:3.25pt;width:3.25pt;mso-position-horizontal-relative:page;z-index:251921408;mso-width-relative:page;mso-height-relative:page;" fillcolor="#333333" filled="t" stroked="f" coordorigin="787,613" coordsize="65,65" path="m819,677l787,649,787,640,815,613,823,613,851,640,851,649,819,6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仅有必不可少的一点资源</w:t>
      </w:r>
      <w:r>
        <w:rPr>
          <w:rFonts w:hint="eastAsia" w:ascii="微软雅黑" w:eastAsia="微软雅黑"/>
          <w:color w:val="333333"/>
          <w:w w:val="105"/>
          <w:sz w:val="20"/>
        </w:rPr>
        <w:t>可以</w:t>
      </w:r>
    </w:p>
    <w:p>
      <w:pPr>
        <w:pStyle w:val="11"/>
        <w:numPr>
          <w:ilvl w:val="0"/>
          <w:numId w:val="17"/>
        </w:numPr>
        <w:tabs>
          <w:tab w:val="left" w:pos="408"/>
        </w:tabs>
        <w:spacing w:before="156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独立性</w:t>
      </w:r>
    </w:p>
    <w:p>
      <w:pPr>
        <w:spacing w:before="103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80" o:spid="_x0000_s1280" style="position:absolute;left:0pt;margin-left:39.3pt;margin-top:13.8pt;height:3.25pt;width:3.25pt;mso-position-horizontal-relative:page;z-index:251922432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独立性比进程弱</w:t>
      </w:r>
    </w:p>
    <w:p>
      <w:pPr>
        <w:spacing w:after="0"/>
        <w:jc w:val="left"/>
        <w:rPr>
          <w:rFonts w:hint="eastAsia" w:ascii="微软雅黑" w:eastAsia="微软雅黑"/>
          <w:sz w:val="20"/>
        </w:rPr>
        <w:sectPr>
          <w:pgSz w:w="11920" w:h="16860"/>
          <w:pgMar w:top="500" w:right="560" w:bottom="280" w:left="460" w:header="720" w:footer="720" w:gutter="0"/>
          <w:cols w:space="720" w:num="1"/>
        </w:sectPr>
      </w:pPr>
    </w:p>
    <w:p>
      <w:pPr>
        <w:spacing w:before="31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81" o:spid="_x0000_s1281" style="position:absolute;left:0pt;margin-left:39.3pt;margin-top:10.2pt;height:3.25pt;width:3.25pt;mso-position-horizontal-relative:page;z-index:251923456;mso-width-relative:page;mso-height-relative:page;" fillcolor="#333333" filled="t" stroked="f" coordorigin="787,205" coordsize="65,65" path="m819,269l787,241,787,233,815,205,823,205,851,233,851,241,819,26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线程</w:t>
      </w:r>
      <w:r>
        <w:rPr>
          <w:rFonts w:ascii="Arial" w:eastAsia="Arial"/>
          <w:color w:val="333333"/>
          <w:w w:val="105"/>
          <w:sz w:val="20"/>
        </w:rPr>
        <w:t>A</w:t>
      </w:r>
      <w:r>
        <w:rPr>
          <w:rFonts w:hint="eastAsia" w:ascii="微软雅黑" w:eastAsia="微软雅黑"/>
          <w:color w:val="333333"/>
          <w:w w:val="105"/>
          <w:sz w:val="20"/>
        </w:rPr>
        <w:t>可以被其他线程读，写。</w:t>
      </w:r>
    </w:p>
    <w:p>
      <w:pPr>
        <w:pStyle w:val="11"/>
        <w:numPr>
          <w:ilvl w:val="0"/>
          <w:numId w:val="17"/>
        </w:numPr>
        <w:tabs>
          <w:tab w:val="left" w:pos="408"/>
        </w:tabs>
        <w:spacing w:before="158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系统开销小</w:t>
      </w:r>
    </w:p>
    <w:p>
      <w:pPr>
        <w:pStyle w:val="11"/>
        <w:numPr>
          <w:ilvl w:val="0"/>
          <w:numId w:val="17"/>
        </w:numPr>
        <w:tabs>
          <w:tab w:val="left" w:pos="408"/>
        </w:tabs>
        <w:spacing w:before="8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支持多处理机系统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11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线程的状态和线程控制块</w:t>
      </w:r>
    </w:p>
    <w:p>
      <w:pPr>
        <w:pStyle w:val="11"/>
        <w:numPr>
          <w:ilvl w:val="0"/>
          <w:numId w:val="18"/>
        </w:numPr>
        <w:tabs>
          <w:tab w:val="left" w:pos="408"/>
        </w:tabs>
        <w:spacing w:before="76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线程运行的三个状态</w:t>
      </w:r>
    </w:p>
    <w:p>
      <w:pPr>
        <w:spacing w:before="127" w:line="218" w:lineRule="auto"/>
        <w:ind w:left="533" w:right="9537" w:firstLine="0"/>
        <w:jc w:val="both"/>
        <w:rPr>
          <w:rFonts w:hint="eastAsia" w:ascii="微软雅黑" w:eastAsia="微软雅黑"/>
          <w:sz w:val="20"/>
        </w:rPr>
      </w:pPr>
      <w:r>
        <w:pict>
          <v:shape id="_x0000_s1282" o:spid="_x0000_s1282" style="position:absolute;left:0pt;margin-left:39.3pt;margin-top:13.8pt;height:3.25pt;width:3.25pt;mso-position-horizontal-relative:page;z-index:251924480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83" o:spid="_x0000_s1283" style="position:absolute;left:0pt;margin-left:39.3pt;margin-top:30.6pt;height:3.25pt;width:3.25pt;mso-position-horizontal-relative:page;z-index:251925504;mso-width-relative:page;mso-height-relative:page;" fillcolor="#333333" filled="t" stroked="f" coordorigin="787,613" coordsize="65,65" path="m819,677l787,649,787,640,815,613,823,613,851,640,851,649,819,67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84" o:spid="_x0000_s1284" style="position:absolute;left:0pt;margin-left:39.3pt;margin-top:47.4pt;height:3.25pt;width:3.25pt;mso-position-horizontal-relative:page;z-index:251926528;mso-width-relative:page;mso-height-relative:page;" fillcolor="#333333" filled="t" stroked="f" coordorigin="787,948" coordsize="65,65" path="m819,1013l787,985,787,976,815,948,823,948,851,976,851,985,819,101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5"/>
          <w:w w:val="105"/>
          <w:sz w:val="20"/>
        </w:rPr>
        <w:t>执行状态就绪状态阻塞状态</w:t>
      </w:r>
    </w:p>
    <w:p>
      <w:pPr>
        <w:pStyle w:val="11"/>
        <w:numPr>
          <w:ilvl w:val="0"/>
          <w:numId w:val="18"/>
        </w:numPr>
        <w:tabs>
          <w:tab w:val="left" w:pos="408"/>
        </w:tabs>
        <w:spacing w:before="156" w:after="0" w:line="240" w:lineRule="auto"/>
        <w:ind w:left="407" w:right="0" w:hanging="289"/>
        <w:jc w:val="left"/>
        <w:rPr>
          <w:rFonts w:ascii="Arial" w:eastAsia="Arial"/>
          <w:b/>
          <w:sz w:val="26"/>
        </w:rPr>
      </w:pPr>
      <w:r>
        <w:rPr>
          <w:b/>
          <w:sz w:val="26"/>
        </w:rPr>
        <w:t>线程控制块</w:t>
      </w:r>
      <w:r>
        <w:rPr>
          <w:rFonts w:ascii="Arial" w:eastAsia="Arial"/>
          <w:b/>
          <w:sz w:val="26"/>
        </w:rPr>
        <w:t>TCB</w:t>
      </w:r>
    </w:p>
    <w:p>
      <w:pPr>
        <w:spacing w:before="130" w:line="216" w:lineRule="auto"/>
        <w:ind w:left="533" w:right="9123" w:firstLine="0"/>
        <w:jc w:val="left"/>
        <w:rPr>
          <w:rFonts w:hint="eastAsia" w:ascii="微软雅黑" w:eastAsia="微软雅黑"/>
          <w:sz w:val="20"/>
        </w:rPr>
      </w:pPr>
      <w:r>
        <w:pict>
          <v:shape id="_x0000_s1285" o:spid="_x0000_s1285" style="position:absolute;left:0pt;margin-left:39.3pt;margin-top:13.85pt;height:3.25pt;width:3.25pt;mso-position-horizontal-relative:page;z-index:251927552;mso-width-relative:page;mso-height-relative:page;" fillcolor="#333333" filled="t" stroked="f" coordorigin="787,277" coordsize="65,65" path="m819,342l787,314,787,305,815,277,823,277,851,305,851,314,819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86" o:spid="_x0000_s1286" style="position:absolute;left:0pt;margin-left:39.3pt;margin-top:30.6pt;height:3.25pt;width:3.25pt;mso-position-horizontal-relative:page;z-index:251928576;mso-width-relative:page;mso-height-relative:page;" fillcolor="#333333" filled="t" stroked="f" coordorigin="787,613" coordsize="65,65" path="m819,677l787,649,787,641,815,613,823,613,851,641,851,649,819,67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87" o:spid="_x0000_s1287" style="position:absolute;left:0pt;margin-left:39.3pt;margin-top:46.75pt;height:3.25pt;width:3.25pt;mso-position-horizontal-relative:page;z-index:251929600;mso-width-relative:page;mso-height-relative:page;" fillcolor="#333333" filled="t" stroked="f" coordorigin="787,936" coordsize="65,65" path="m819,1000l787,972,787,964,815,936,823,936,851,964,851,972,819,100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88" o:spid="_x0000_s1288" style="position:absolute;left:0pt;margin-left:39.3pt;margin-top:63.55pt;height:3.25pt;width:3.25pt;mso-position-horizontal-relative:page;z-index:251930624;mso-width-relative:page;mso-height-relative:page;" fillcolor="#333333" filled="t" stroked="f" coordorigin="787,1271" coordsize="65,65" path="m819,1336l787,1308,787,1299,815,1271,823,1271,851,1299,851,1308,819,13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线程标识符一组寄存器</w:t>
      </w:r>
      <w:r>
        <w:rPr>
          <w:rFonts w:hint="eastAsia" w:ascii="微软雅黑" w:eastAsia="微软雅黑"/>
          <w:color w:val="333333"/>
          <w:sz w:val="20"/>
        </w:rPr>
        <w:t>线程运行状态</w:t>
      </w:r>
      <w:r>
        <w:rPr>
          <w:rFonts w:hint="eastAsia" w:ascii="微软雅黑" w:eastAsia="微软雅黑"/>
          <w:color w:val="333333"/>
          <w:w w:val="105"/>
          <w:sz w:val="20"/>
        </w:rPr>
        <w:t>优先级</w:t>
      </w:r>
    </w:p>
    <w:p>
      <w:pPr>
        <w:spacing w:before="8" w:line="211" w:lineRule="auto"/>
        <w:ind w:left="533" w:right="8917" w:firstLine="0"/>
        <w:jc w:val="left"/>
        <w:rPr>
          <w:rFonts w:hint="eastAsia" w:ascii="微软雅黑" w:eastAsia="微软雅黑"/>
          <w:sz w:val="20"/>
        </w:rPr>
      </w:pPr>
      <w:r>
        <w:pict>
          <v:shape id="_x0000_s1289" o:spid="_x0000_s1289" style="position:absolute;left:0pt;margin-left:39.3pt;margin-top:7.45pt;height:3.25pt;width:3.25pt;mso-position-horizontal-relative:page;z-index:251931648;mso-width-relative:page;mso-height-relative:page;" fillcolor="#333333" filled="t" stroked="f" coordorigin="787,150" coordsize="65,65" path="m819,214l787,186,787,178,815,150,823,150,851,178,851,186,819,2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90" o:spid="_x0000_s1290" style="position:absolute;left:0pt;margin-left:39.3pt;margin-top:23.6pt;height:3.25pt;width:3.25pt;mso-position-horizontal-relative:page;z-index:251932672;mso-width-relative:page;mso-height-relative:page;" fillcolor="#333333" filled="t" stroked="f" coordorigin="787,473" coordsize="65,65" path="m819,537l787,509,787,501,815,473,823,473,851,501,851,509,819,53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3"/>
          <w:sz w:val="20"/>
        </w:rPr>
        <w:t>线程专有存储区</w:t>
      </w:r>
      <w:r>
        <w:rPr>
          <w:rFonts w:hint="eastAsia" w:ascii="微软雅黑" w:eastAsia="微软雅黑"/>
          <w:color w:val="333333"/>
          <w:w w:val="105"/>
          <w:sz w:val="20"/>
        </w:rPr>
        <w:t>信号屏蔽</w:t>
      </w:r>
    </w:p>
    <w:p>
      <w:pPr>
        <w:spacing w:before="0" w:line="347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91" o:spid="_x0000_s1291" style="position:absolute;left:0pt;margin-left:39.3pt;margin-top:7.55pt;height:3.25pt;width:3.25pt;mso-position-horizontal-relative:page;z-index:251933696;mso-width-relative:page;mso-height-relative:page;" fillcolor="#333333" filled="t" stroked="f" coordorigin="787,152" coordsize="65,65" path="m819,216l787,188,787,180,815,152,823,152,851,180,851,188,819,2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堆栈指针</w:t>
      </w:r>
    </w:p>
    <w:p>
      <w:pPr>
        <w:pStyle w:val="11"/>
        <w:numPr>
          <w:ilvl w:val="1"/>
          <w:numId w:val="1"/>
        </w:numPr>
        <w:tabs>
          <w:tab w:val="left" w:pos="723"/>
        </w:tabs>
        <w:spacing w:before="207" w:after="0" w:line="240" w:lineRule="auto"/>
        <w:ind w:left="722" w:right="0" w:hanging="604"/>
        <w:jc w:val="left"/>
        <w:rPr>
          <w:b/>
          <w:sz w:val="36"/>
        </w:rPr>
      </w:pPr>
      <w:r>
        <w:rPr>
          <w:b/>
          <w:sz w:val="36"/>
        </w:rPr>
        <w:t>线程的实现</w:t>
      </w:r>
    </w:p>
    <w:p>
      <w:pPr>
        <w:pStyle w:val="11"/>
        <w:numPr>
          <w:ilvl w:val="2"/>
          <w:numId w:val="1"/>
        </w:numPr>
        <w:tabs>
          <w:tab w:val="left" w:pos="896"/>
        </w:tabs>
        <w:spacing w:before="203" w:after="0" w:line="240" w:lineRule="auto"/>
        <w:ind w:left="895" w:right="0" w:hanging="777"/>
        <w:jc w:val="left"/>
        <w:rPr>
          <w:b/>
          <w:sz w:val="31"/>
        </w:rPr>
      </w:pPr>
      <w:r>
        <w:rPr>
          <w:b/>
          <w:sz w:val="31"/>
        </w:rPr>
        <w:t>线程的实现方式</w:t>
      </w:r>
    </w:p>
    <w:p>
      <w:pPr>
        <w:pStyle w:val="11"/>
        <w:numPr>
          <w:ilvl w:val="0"/>
          <w:numId w:val="19"/>
        </w:numPr>
        <w:tabs>
          <w:tab w:val="left" w:pos="408"/>
        </w:tabs>
        <w:spacing w:before="89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内核级线程</w:t>
      </w:r>
    </w:p>
    <w:p>
      <w:pPr>
        <w:spacing w:before="127" w:line="218" w:lineRule="auto"/>
        <w:ind w:left="533" w:right="7654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92" o:spid="_x0000_s1292" style="position:absolute;left:0pt;margin-left:39.3pt;margin-top:13.8pt;height:3.25pt;width:3.25pt;mso-position-horizontal-relative:page;z-index:251934720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93" o:spid="_x0000_s1293" style="position:absolute;left:0pt;margin-left:39.3pt;margin-top:30.6pt;height:3.25pt;width:3.25pt;mso-position-horizontal-relative:page;z-index:251935744;mso-width-relative:page;mso-height-relative:page;" fillcolor="#333333" filled="t" stroked="f" coordorigin="787,613" coordsize="65,65" path="m819,677l787,649,787,640,815,613,823,613,851,640,851,649,819,6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线程管理工作：</w:t>
      </w:r>
      <w:r>
        <w:rPr>
          <w:rFonts w:ascii="Arial" w:eastAsia="Arial"/>
          <w:color w:val="333333"/>
          <w:sz w:val="20"/>
        </w:rPr>
        <w:t>CPU</w:t>
      </w:r>
      <w:r>
        <w:rPr>
          <w:rFonts w:hint="eastAsia" w:ascii="微软雅黑" w:eastAsia="微软雅黑"/>
          <w:b/>
          <w:sz w:val="20"/>
        </w:rPr>
        <w:t>内核</w:t>
      </w:r>
      <w:r>
        <w:rPr>
          <w:rFonts w:hint="eastAsia" w:ascii="微软雅黑" w:eastAsia="微软雅黑"/>
          <w:color w:val="333333"/>
          <w:sz w:val="20"/>
        </w:rPr>
        <w:t>实现</w:t>
      </w:r>
      <w:r>
        <w:rPr>
          <w:rFonts w:hint="eastAsia" w:ascii="微软雅黑" w:eastAsia="微软雅黑"/>
          <w:color w:val="333333"/>
          <w:w w:val="105"/>
          <w:sz w:val="20"/>
        </w:rPr>
        <w:t>线程切换：</w:t>
      </w:r>
      <w:r>
        <w:rPr>
          <w:rFonts w:hint="eastAsia" w:ascii="微软雅黑" w:eastAsia="微软雅黑"/>
          <w:b/>
          <w:w w:val="105"/>
          <w:sz w:val="20"/>
        </w:rPr>
        <w:t>核心态</w:t>
      </w:r>
    </w:p>
    <w:p>
      <w:pPr>
        <w:spacing w:before="0" w:line="218" w:lineRule="auto"/>
        <w:ind w:left="533" w:right="8504" w:firstLine="0"/>
        <w:jc w:val="left"/>
        <w:rPr>
          <w:rFonts w:hint="eastAsia" w:ascii="微软雅黑" w:eastAsia="微软雅黑"/>
          <w:sz w:val="20"/>
        </w:rPr>
      </w:pPr>
      <w:r>
        <w:pict>
          <v:shape id="_x0000_s1294" o:spid="_x0000_s1294" style="position:absolute;left:0pt;margin-left:39.3pt;margin-top:7.45pt;height:3.25pt;width:3.25pt;mso-position-horizontal-relative:page;z-index:251936768;mso-width-relative:page;mso-height-relative:page;" fillcolor="#333333" filled="t" stroked="f" coordorigin="787,150" coordsize="65,65" path="m819,214l787,186,787,178,815,150,823,150,851,178,851,186,819,2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95" o:spid="_x0000_s1295" style="position:absolute;left:0pt;margin-left:39.3pt;margin-top:24.25pt;height:3.25pt;width:3.25pt;mso-position-horizontal-relative:page;z-index:251937792;mso-width-relative:page;mso-height-relative:page;" fillcolor="#333333" filled="t" stroked="f" coordorigin="787,486" coordsize="65,65" path="m819,550l787,522,787,513,815,486,823,486,851,513,851,522,819,5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调度：以</w:t>
      </w:r>
      <w:r>
        <w:rPr>
          <w:rFonts w:hint="eastAsia" w:ascii="微软雅黑" w:eastAsia="微软雅黑"/>
          <w:b/>
          <w:sz w:val="20"/>
        </w:rPr>
        <w:t>线程</w:t>
      </w:r>
      <w:r>
        <w:rPr>
          <w:rFonts w:hint="eastAsia" w:ascii="微软雅黑" w:eastAsia="微软雅黑"/>
          <w:color w:val="333333"/>
          <w:sz w:val="20"/>
        </w:rPr>
        <w:t>为单位</w:t>
      </w:r>
      <w:r>
        <w:rPr>
          <w:rFonts w:hint="eastAsia" w:ascii="微软雅黑" w:eastAsia="微软雅黑"/>
          <w:color w:val="333333"/>
          <w:w w:val="105"/>
          <w:sz w:val="20"/>
        </w:rPr>
        <w:t>优点：</w:t>
      </w:r>
    </w:p>
    <w:p>
      <w:pPr>
        <w:spacing w:before="0" w:line="316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296" o:spid="_x0000_s1296" style="position:absolute;left:0pt;margin-left:59.95pt;margin-top:6.85pt;height:3.25pt;width:3.25pt;mso-position-horizontal-relative:page;z-index:251938816;mso-width-relative:page;mso-height-relative:page;" filled="f" stroked="t" coordorigin="1200,137" coordsize="65,65" path="m1264,170l1244,199,1240,201,1236,202,1232,202,1228,202,1224,201,1220,199,1216,198,1200,174,1200,170,1200,165,1209,147,1212,144,1216,141,1220,140,1224,138,1228,137,1232,137,1236,137,1255,147,1258,150,1260,153,1262,157,1263,161,1264,165,1264,17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同进程中多线程，并行执行</w:t>
      </w:r>
    </w:p>
    <w:p>
      <w:pPr>
        <w:spacing w:before="0" w:line="336" w:lineRule="exact"/>
        <w:ind w:left="946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97" o:spid="_x0000_s1297" style="position:absolute;left:0pt;margin-left:59.95pt;margin-top:7.85pt;height:3.25pt;width:3.25pt;mso-position-horizontal-relative:page;z-index:251939840;mso-width-relative:page;mso-height-relative:page;" filled="f" stroked="t" coordorigin="1200,157" coordsize="65,65" path="m1264,189l1232,222,1228,222,1224,221,1220,219,1216,218,1200,194,1200,189,1200,185,1209,167,1212,164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一个线程被阻塞，其他线程可运行</w:t>
      </w:r>
    </w:p>
    <w:p>
      <w:pPr>
        <w:spacing w:before="0" w:line="329" w:lineRule="exact"/>
        <w:ind w:left="946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298" o:spid="_x0000_s1298" style="position:absolute;left:0pt;margin-left:59.95pt;margin-top:7.85pt;height:3.25pt;width:3.25pt;mso-position-horizontal-relative:page;z-index:251940864;mso-width-relative:page;mso-height-relative:page;" filled="f" stroked="t" coordorigin="1200,157" coordsize="65,65" path="m1264,189l1244,219,1240,221,1236,222,1232,222,1228,222,1224,221,1220,219,1216,218,1200,194,1200,189,1200,185,1209,167,1212,163,1216,161,1220,160,1224,158,1228,157,1232,157,1236,157,1255,167,1258,170,1260,173,1262,177,1263,181,1264,185,1264,189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数据结构和堆栈小，</w:t>
      </w:r>
      <w:r>
        <w:rPr>
          <w:rFonts w:hint="eastAsia" w:ascii="微软雅黑" w:eastAsia="微软雅黑"/>
          <w:b/>
          <w:w w:val="105"/>
          <w:sz w:val="20"/>
        </w:rPr>
        <w:t>切换快，开销小</w:t>
      </w:r>
    </w:p>
    <w:p>
      <w:pPr>
        <w:spacing w:before="0" w:line="218" w:lineRule="auto"/>
        <w:ind w:left="533" w:right="5726" w:firstLine="413"/>
        <w:jc w:val="left"/>
        <w:rPr>
          <w:rFonts w:hint="eastAsia" w:ascii="微软雅黑" w:eastAsia="微软雅黑"/>
          <w:sz w:val="20"/>
        </w:rPr>
      </w:pPr>
      <w:r>
        <w:pict>
          <v:shape id="_x0000_s1299" o:spid="_x0000_s1299" style="position:absolute;left:0pt;margin-left:59.95pt;margin-top:7.45pt;height:3.25pt;width:3.25pt;mso-position-horizontal-relative:page;z-index:-251649024;mso-width-relative:page;mso-height-relative:page;" filled="f" stroked="t" coordorigin="1200,150" coordsize="65,65" path="m1264,182l1232,214,1228,214,1224,214,1220,212,1216,210,1200,186,1200,182,1200,178,1209,159,1212,156,1216,154,1220,152,1224,151,1228,150,1232,150,1236,150,1240,151,1244,152,1248,154,1252,156,1255,159,1258,162,1260,166,1262,170,1263,174,1264,178,1264,18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300" o:spid="_x0000_s1300" style="position:absolute;left:0pt;margin-left:39.3pt;margin-top:24.25pt;height:3.25pt;width:3.25pt;mso-position-horizontal-relative:page;z-index:251941888;mso-width-relative:page;mso-height-relative:page;" fillcolor="#333333" filled="t" stroked="f" coordorigin="787,486" coordsize="65,65" path="m819,550l787,522,787,513,815,486,823,486,851,513,851,522,819,5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内核支持多线程技术，提高</w:t>
      </w:r>
      <w:r>
        <w:rPr>
          <w:rFonts w:ascii="Arial" w:eastAsia="Arial"/>
          <w:color w:val="333333"/>
          <w:sz w:val="20"/>
        </w:rPr>
        <w:t>OS</w:t>
      </w:r>
      <w:r>
        <w:rPr>
          <w:rFonts w:hint="eastAsia" w:ascii="微软雅黑" w:eastAsia="微软雅黑"/>
          <w:color w:val="333333"/>
          <w:sz w:val="20"/>
        </w:rPr>
        <w:t>执行速度和效率</w:t>
      </w:r>
      <w:r>
        <w:rPr>
          <w:rFonts w:hint="eastAsia" w:ascii="微软雅黑" w:eastAsia="微软雅黑"/>
          <w:color w:val="333333"/>
          <w:w w:val="105"/>
          <w:sz w:val="20"/>
        </w:rPr>
        <w:t>缺点：</w:t>
      </w:r>
    </w:p>
    <w:p>
      <w:pPr>
        <w:spacing w:before="0" w:line="33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301" o:spid="_x0000_s1301" style="position:absolute;left:0pt;margin-left:59.95pt;margin-top:6.85pt;height:3.25pt;width:3.25pt;mso-position-horizontal-relative:page;z-index:251942912;mso-width-relative:page;mso-height-relative:page;" filled="f" stroked="t" coordorigin="1200,137" coordsize="65,65" path="m1264,170l1232,202,1228,202,1224,201,1220,199,1216,198,1200,174,1200,170,1200,165,1209,147,1212,144,1216,141,1220,140,1224,138,1228,137,1232,137,1236,137,1240,138,1244,140,1248,141,1252,144,1255,147,1258,150,1260,153,1262,157,1263,161,1264,165,1264,17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用户的线程切换，开销大：用户态</w:t>
      </w:r>
      <w:r>
        <w:rPr>
          <w:rFonts w:ascii="Arial" w:eastAsia="Arial"/>
          <w:color w:val="333333"/>
          <w:w w:val="105"/>
          <w:sz w:val="20"/>
        </w:rPr>
        <w:t>-&gt;</w:t>
      </w:r>
      <w:r>
        <w:rPr>
          <w:rFonts w:hint="eastAsia" w:ascii="微软雅黑" w:eastAsia="微软雅黑"/>
          <w:color w:val="333333"/>
          <w:w w:val="105"/>
          <w:sz w:val="20"/>
        </w:rPr>
        <w:t>核心态</w:t>
      </w:r>
    </w:p>
    <w:p>
      <w:pPr>
        <w:pStyle w:val="11"/>
        <w:numPr>
          <w:ilvl w:val="0"/>
          <w:numId w:val="19"/>
        </w:numPr>
        <w:tabs>
          <w:tab w:val="left" w:pos="408"/>
        </w:tabs>
        <w:spacing w:before="147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用户级线程</w:t>
      </w:r>
    </w:p>
    <w:p>
      <w:pPr>
        <w:spacing w:before="127" w:line="218" w:lineRule="auto"/>
        <w:ind w:left="533" w:right="7677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302" o:spid="_x0000_s1302" style="position:absolute;left:0pt;margin-left:39.3pt;margin-top:13.8pt;height:3.25pt;width:3.25pt;mso-position-horizontal-relative:page;z-index:251943936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03" o:spid="_x0000_s1303" style="position:absolute;left:0pt;margin-left:39.3pt;margin-top:30.6pt;height:3.25pt;width:3.25pt;mso-position-horizontal-relative:page;z-index:251944960;mso-width-relative:page;mso-height-relative:page;" fillcolor="#333333" filled="t" stroked="f" coordorigin="787,613" coordsize="65,65" path="m819,677l787,649,787,640,815,613,823,613,851,640,851,649,819,6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线程管理工作：</w:t>
      </w:r>
      <w:r>
        <w:rPr>
          <w:rFonts w:hint="eastAsia" w:ascii="微软雅黑" w:eastAsia="微软雅黑"/>
          <w:b/>
          <w:sz w:val="20"/>
        </w:rPr>
        <w:t>用户空间</w:t>
      </w:r>
      <w:r>
        <w:rPr>
          <w:rFonts w:hint="eastAsia" w:ascii="微软雅黑" w:eastAsia="微软雅黑"/>
          <w:color w:val="333333"/>
          <w:sz w:val="20"/>
        </w:rPr>
        <w:t>实现</w:t>
      </w:r>
      <w:r>
        <w:rPr>
          <w:rFonts w:hint="eastAsia" w:ascii="微软雅黑" w:eastAsia="微软雅黑"/>
          <w:color w:val="333333"/>
          <w:w w:val="105"/>
          <w:sz w:val="20"/>
        </w:rPr>
        <w:t>线程切换：</w:t>
      </w:r>
      <w:r>
        <w:rPr>
          <w:rFonts w:hint="eastAsia" w:ascii="微软雅黑" w:eastAsia="微软雅黑"/>
          <w:b/>
          <w:w w:val="105"/>
          <w:sz w:val="20"/>
        </w:rPr>
        <w:t>用户态</w:t>
      </w:r>
    </w:p>
    <w:p>
      <w:pPr>
        <w:spacing w:before="0" w:line="218" w:lineRule="auto"/>
        <w:ind w:left="533" w:right="8504" w:firstLine="0"/>
        <w:jc w:val="left"/>
        <w:rPr>
          <w:rFonts w:hint="eastAsia" w:ascii="微软雅黑" w:eastAsia="微软雅黑"/>
          <w:sz w:val="20"/>
        </w:rPr>
      </w:pPr>
      <w:r>
        <w:pict>
          <v:shape id="_x0000_s1304" o:spid="_x0000_s1304" style="position:absolute;left:0pt;margin-left:39.3pt;margin-top:7.45pt;height:3.25pt;width:3.25pt;mso-position-horizontal-relative:page;z-index:251945984;mso-width-relative:page;mso-height-relative:page;" fillcolor="#333333" filled="t" stroked="f" coordorigin="787,150" coordsize="65,65" path="m819,214l787,186,787,178,815,150,823,150,851,178,851,186,819,2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05" o:spid="_x0000_s1305" style="position:absolute;left:0pt;margin-left:39.3pt;margin-top:24.25pt;height:3.25pt;width:3.25pt;mso-position-horizontal-relative:page;z-index:251947008;mso-width-relative:page;mso-height-relative:page;" fillcolor="#333333" filled="t" stroked="f" coordorigin="787,486" coordsize="65,65" path="m819,550l787,522,787,513,815,486,823,486,851,513,851,522,819,5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z w:val="20"/>
        </w:rPr>
        <w:t>调度：以</w:t>
      </w:r>
      <w:r>
        <w:rPr>
          <w:rFonts w:hint="eastAsia" w:ascii="微软雅黑" w:eastAsia="微软雅黑"/>
          <w:b/>
          <w:sz w:val="20"/>
        </w:rPr>
        <w:t>进程</w:t>
      </w:r>
      <w:r>
        <w:rPr>
          <w:rFonts w:hint="eastAsia" w:ascii="微软雅黑" w:eastAsia="微软雅黑"/>
          <w:color w:val="333333"/>
          <w:spacing w:val="-7"/>
          <w:sz w:val="20"/>
        </w:rPr>
        <w:t>为单位</w:t>
      </w:r>
      <w:r>
        <w:rPr>
          <w:rFonts w:hint="eastAsia" w:ascii="微软雅黑" w:eastAsia="微软雅黑"/>
          <w:color w:val="333333"/>
          <w:w w:val="105"/>
          <w:sz w:val="20"/>
        </w:rPr>
        <w:t>优点：</w:t>
      </w:r>
    </w:p>
    <w:p>
      <w:pPr>
        <w:spacing w:before="0" w:line="218" w:lineRule="auto"/>
        <w:ind w:left="533" w:right="7827" w:firstLine="413"/>
        <w:jc w:val="left"/>
        <w:rPr>
          <w:rFonts w:hint="eastAsia" w:ascii="微软雅黑" w:eastAsia="微软雅黑"/>
          <w:sz w:val="20"/>
        </w:rPr>
      </w:pPr>
      <w:r>
        <w:pict>
          <v:shape id="_x0000_s1306" o:spid="_x0000_s1306" style="position:absolute;left:0pt;margin-left:59.95pt;margin-top:7.45pt;height:3.25pt;width:3.25pt;mso-position-horizontal-relative:page;z-index:-251648000;mso-width-relative:page;mso-height-relative:page;" filled="f" stroked="t" coordorigin="1200,150" coordsize="65,65" path="m1264,182l1244,212,1240,214,1236,214,1232,214,1228,214,1224,214,1220,212,1216,210,1200,186,1200,182,1200,178,1209,159,1212,156,1216,154,1220,152,1224,151,1228,150,1232,150,1236,150,1255,159,1258,162,1260,166,1262,170,1263,174,1264,178,1264,18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307" o:spid="_x0000_s1307" style="position:absolute;left:0pt;margin-left:39.3pt;margin-top:24.25pt;height:3.25pt;width:3.25pt;mso-position-horizontal-relative:page;z-index:251948032;mso-width-relative:page;mso-height-relative:page;" fillcolor="#333333" filled="t" stroked="f" coordorigin="787,486" coordsize="65,65" path="m819,550l787,522,787,513,815,486,823,486,851,513,851,522,819,5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spacing w:val="-6"/>
          <w:w w:val="105"/>
          <w:sz w:val="20"/>
        </w:rPr>
        <w:t>切换无需变态， 开销小</w:t>
      </w:r>
      <w:r>
        <w:rPr>
          <w:rFonts w:hint="eastAsia" w:ascii="微软雅黑" w:eastAsia="微软雅黑"/>
          <w:color w:val="333333"/>
          <w:w w:val="105"/>
          <w:sz w:val="20"/>
        </w:rPr>
        <w:t>缺点：</w:t>
      </w:r>
    </w:p>
    <w:p>
      <w:pPr>
        <w:spacing w:after="0" w:line="218" w:lineRule="auto"/>
        <w:jc w:val="left"/>
        <w:rPr>
          <w:rFonts w:hint="eastAsia" w:ascii="微软雅黑" w:eastAsia="微软雅黑"/>
          <w:sz w:val="20"/>
        </w:rPr>
        <w:sectPr>
          <w:pgSz w:w="11920" w:h="16860"/>
          <w:pgMar w:top="500" w:right="560" w:bottom="280" w:left="460" w:header="720" w:footer="720" w:gutter="0"/>
          <w:cols w:space="720" w:num="1"/>
        </w:sectPr>
      </w:pPr>
    </w:p>
    <w:p>
      <w:pPr>
        <w:spacing w:before="31"/>
        <w:ind w:left="946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308" o:spid="_x0000_s1308" style="position:absolute;left:0pt;margin-left:59.95pt;margin-top:10.2pt;height:3.25pt;width:3.25pt;mso-position-horizontal-relative:page;z-index:251949056;mso-width-relative:page;mso-height-relative:page;" filled="f" stroked="t" coordorigin="1200,205" coordsize="65,65" path="m1264,237l1264,241,1263,245,1232,269,1228,269,1200,241,1200,237,1200,233,1201,229,1202,225,1204,221,1228,205,1232,205,1236,205,1240,206,1244,207,1248,209,1262,225,1263,229,1264,233,1264,237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一个用户级线程被阻塞，整个进程都被阻塞。</w:t>
      </w:r>
    </w:p>
    <w:p>
      <w:pPr>
        <w:pStyle w:val="11"/>
        <w:numPr>
          <w:ilvl w:val="0"/>
          <w:numId w:val="19"/>
        </w:numPr>
        <w:tabs>
          <w:tab w:val="left" w:pos="408"/>
        </w:tabs>
        <w:spacing w:before="158" w:after="0" w:line="240" w:lineRule="auto"/>
        <w:ind w:left="407" w:right="0" w:hanging="289"/>
        <w:jc w:val="left"/>
        <w:rPr>
          <w:b/>
          <w:sz w:val="26"/>
        </w:rPr>
      </w:pPr>
      <w:r>
        <w:rPr>
          <w:b/>
          <w:sz w:val="26"/>
        </w:rPr>
        <w:t>多线程模型</w:t>
      </w:r>
    </w:p>
    <w:p>
      <w:pPr>
        <w:spacing w:before="65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一对一模型</w:t>
      </w:r>
    </w:p>
    <w:p>
      <w:pPr>
        <w:spacing w:before="154" w:line="211" w:lineRule="auto"/>
        <w:ind w:left="533" w:right="7580" w:firstLine="0"/>
        <w:jc w:val="left"/>
        <w:rPr>
          <w:rFonts w:hint="eastAsia" w:ascii="微软雅黑" w:eastAsia="微软雅黑"/>
          <w:sz w:val="20"/>
        </w:rPr>
      </w:pPr>
      <w:r>
        <w:pict>
          <v:shape id="_x0000_s1309" o:spid="_x0000_s1309" style="position:absolute;left:0pt;margin-left:39.3pt;margin-top:14.8pt;height:3.25pt;width:3.25pt;mso-position-horizontal-relative:page;z-index:251950080;mso-width-relative:page;mso-height-relative:page;" fillcolor="#333333" filled="t" stroked="f" coordorigin="787,296" coordsize="65,65" path="m819,361l787,333,787,324,815,296,823,296,851,324,851,333,819,36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10" o:spid="_x0000_s1310" style="position:absolute;left:0pt;margin-left:39.3pt;margin-top:30.9pt;height:3.25pt;width:3.25pt;mso-position-horizontal-relative:page;z-index:251951104;mso-width-relative:page;mso-height-relative:page;" fillcolor="#333333" filled="t" stroked="f" coordorigin="787,619" coordsize="65,65" path="m819,683l787,655,787,647,815,619,823,619,851,647,851,655,819,68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1</w:t>
      </w:r>
      <w:r>
        <w:rPr>
          <w:rFonts w:hint="eastAsia" w:ascii="微软雅黑" w:eastAsia="微软雅黑"/>
          <w:color w:val="333333"/>
          <w:w w:val="105"/>
          <w:sz w:val="20"/>
        </w:rPr>
        <w:t xml:space="preserve">个用户级 </w:t>
      </w:r>
      <w:r>
        <w:rPr>
          <w:rFonts w:ascii="Arial" w:eastAsia="Arial"/>
          <w:color w:val="333333"/>
          <w:w w:val="105"/>
          <w:sz w:val="20"/>
        </w:rPr>
        <w:t>&lt;-&gt; 1</w:t>
      </w:r>
      <w:r>
        <w:rPr>
          <w:rFonts w:hint="eastAsia" w:ascii="微软雅黑" w:eastAsia="微软雅黑"/>
          <w:color w:val="333333"/>
          <w:w w:val="105"/>
          <w:sz w:val="20"/>
        </w:rPr>
        <w:t>个内核级线程缺点：需要频繁切换</w:t>
      </w:r>
    </w:p>
    <w:p>
      <w:pPr>
        <w:spacing w:before="170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hint="eastAsia" w:ascii="微软雅黑" w:eastAsia="微软雅黑"/>
          <w:b/>
          <w:sz w:val="26"/>
        </w:rPr>
        <w:t>多对一模型</w:t>
      </w:r>
    </w:p>
    <w:p>
      <w:pPr>
        <w:spacing w:before="127" w:line="218" w:lineRule="auto"/>
        <w:ind w:left="533" w:right="7643" w:firstLine="0"/>
        <w:jc w:val="left"/>
        <w:rPr>
          <w:rFonts w:hint="eastAsia" w:ascii="微软雅黑" w:eastAsia="微软雅黑"/>
          <w:sz w:val="20"/>
        </w:rPr>
      </w:pPr>
      <w:r>
        <w:pict>
          <v:shape id="_x0000_s1311" o:spid="_x0000_s1311" style="position:absolute;left:0pt;margin-left:39.3pt;margin-top:13.85pt;height:3.25pt;width:3.25pt;mso-position-horizontal-relative:page;z-index:251952128;mso-width-relative:page;mso-height-relative:page;" fillcolor="#333333" filled="t" stroked="f" coordorigin="787,277" coordsize="65,65" path="m819,342l787,314,787,305,815,277,823,277,851,305,851,314,819,3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12" o:spid="_x0000_s1312" style="position:absolute;left:0pt;margin-left:39.3pt;margin-top:30.6pt;height:3.25pt;width:3.25pt;mso-position-horizontal-relative:page;z-index:251953152;mso-width-relative:page;mso-height-relative:page;" fillcolor="#333333" filled="t" stroked="f" coordorigin="787,613" coordsize="65,65" path="m819,677l787,649,787,641,815,613,823,613,851,641,851,649,819,6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n</w:t>
      </w:r>
      <w:r>
        <w:rPr>
          <w:rFonts w:hint="eastAsia" w:ascii="微软雅黑" w:eastAsia="微软雅黑"/>
          <w:color w:val="333333"/>
          <w:spacing w:val="-5"/>
          <w:w w:val="105"/>
          <w:sz w:val="20"/>
        </w:rPr>
        <w:t xml:space="preserve">个用户级 </w:t>
      </w:r>
      <w:r>
        <w:rPr>
          <w:rFonts w:ascii="Arial" w:eastAsia="Arial"/>
          <w:color w:val="333333"/>
          <w:spacing w:val="-5"/>
          <w:w w:val="105"/>
          <w:sz w:val="20"/>
        </w:rPr>
        <w:t xml:space="preserve">&lt;-&gt; </w:t>
      </w:r>
      <w:r>
        <w:rPr>
          <w:rFonts w:ascii="Arial" w:eastAsia="Arial"/>
          <w:color w:val="333333"/>
          <w:w w:val="105"/>
          <w:sz w:val="20"/>
        </w:rPr>
        <w:t>1</w:t>
      </w:r>
      <w:r>
        <w:rPr>
          <w:rFonts w:hint="eastAsia" w:ascii="微软雅黑" w:eastAsia="微软雅黑"/>
          <w:color w:val="333333"/>
          <w:spacing w:val="-3"/>
          <w:w w:val="105"/>
          <w:sz w:val="20"/>
        </w:rPr>
        <w:t>个内核级线程</w:t>
      </w:r>
      <w:r>
        <w:rPr>
          <w:rFonts w:hint="eastAsia" w:ascii="微软雅黑" w:eastAsia="微软雅黑"/>
          <w:color w:val="333333"/>
          <w:w w:val="105"/>
          <w:sz w:val="20"/>
        </w:rPr>
        <w:t>优点：</w:t>
      </w:r>
    </w:p>
    <w:p>
      <w:pPr>
        <w:spacing w:before="0" w:line="218" w:lineRule="auto"/>
        <w:ind w:left="533" w:right="6851" w:firstLine="413"/>
        <w:jc w:val="left"/>
        <w:rPr>
          <w:rFonts w:hint="eastAsia" w:ascii="微软雅黑" w:eastAsia="微软雅黑"/>
          <w:sz w:val="20"/>
        </w:rPr>
      </w:pPr>
      <w:r>
        <w:pict>
          <v:shape id="_x0000_s1313" o:spid="_x0000_s1313" style="position:absolute;left:0pt;margin-left:59.95pt;margin-top:7.5pt;height:3.25pt;width:3.25pt;mso-position-horizontal-relative:page;z-index:-251646976;mso-width-relative:page;mso-height-relative:page;" filled="f" stroked="t" coordorigin="1200,150" coordsize="65,65" path="m1264,182l1264,187,1263,191,1232,215,1228,215,1200,187,1200,182,1200,178,1201,174,1202,170,1204,166,1228,150,1232,150,1236,150,1262,170,1263,174,1264,178,1264,182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pict>
          <v:shape id="_x0000_s1314" o:spid="_x0000_s1314" style="position:absolute;left:0pt;margin-left:39.3pt;margin-top:24.25pt;height:3.25pt;width:3.25pt;mso-position-horizontal-relative:page;z-index:251954176;mso-width-relative:page;mso-height-relative:page;" fillcolor="#333333" filled="t" stroked="f" coordorigin="787,486" coordsize="65,65" path="m819,550l787,522,787,514,815,486,823,486,851,514,851,522,819,5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b/>
          <w:sz w:val="20"/>
        </w:rPr>
        <w:t>开销小，效率高</w:t>
      </w:r>
      <w:r>
        <w:rPr>
          <w:rFonts w:hint="eastAsia" w:ascii="微软雅黑" w:eastAsia="微软雅黑"/>
          <w:color w:val="333333"/>
          <w:spacing w:val="-3"/>
          <w:sz w:val="20"/>
        </w:rPr>
        <w:t>。不需要频繁切换</w:t>
      </w:r>
      <w:r>
        <w:rPr>
          <w:rFonts w:hint="eastAsia" w:ascii="微软雅黑" w:eastAsia="微软雅黑"/>
          <w:color w:val="333333"/>
          <w:w w:val="105"/>
          <w:sz w:val="20"/>
        </w:rPr>
        <w:t>缺点：</w:t>
      </w:r>
    </w:p>
    <w:p>
      <w:pPr>
        <w:spacing w:before="0" w:line="316" w:lineRule="exact"/>
        <w:ind w:left="946" w:right="0" w:firstLine="0"/>
        <w:jc w:val="left"/>
        <w:rPr>
          <w:rFonts w:hint="eastAsia" w:ascii="微软雅黑" w:eastAsia="微软雅黑"/>
          <w:b/>
          <w:sz w:val="20"/>
        </w:rPr>
      </w:pPr>
      <w:r>
        <w:pict>
          <v:shape id="_x0000_s1315" o:spid="_x0000_s1315" style="position:absolute;left:0pt;margin-left:59.95pt;margin-top:6.85pt;height:3.25pt;width:3.25pt;mso-position-horizontal-relative:page;z-index:251955200;mso-width-relative:page;mso-height-relative:page;" filled="f" stroked="t" coordorigin="1200,137" coordsize="65,65" path="m1264,170l1264,174,1263,178,1232,202,1228,202,1200,174,1200,170,1200,165,1201,161,1202,157,1204,153,1220,140,1224,138,1228,137,1232,137,1236,137,1240,138,1244,140,1248,142,1262,157,1263,161,1264,165,1264,17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一个线程阻塞，整个进程阻塞</w:t>
      </w:r>
    </w:p>
    <w:p>
      <w:pPr>
        <w:spacing w:before="0" w:line="352" w:lineRule="exact"/>
        <w:ind w:left="946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316" o:spid="_x0000_s1316" style="position:absolute;left:0pt;margin-left:59.95pt;margin-top:7.85pt;height:3.25pt;width:3.25pt;mso-position-horizontal-relative:page;z-index:251956224;mso-width-relative:page;mso-height-relative:page;" filled="f" stroked="t" coordorigin="1200,157" coordsize="65,65" path="m1264,190l1264,194,1263,198,1232,222,1228,222,1200,194,1200,190,1200,185,1201,181,1202,177,1204,173,1228,157,1232,157,1236,157,1262,177,1263,181,1264,185,1264,190xe">
            <v:path arrowok="t"/>
            <v:fill on="f" focussize="0,0"/>
            <v:stroke weight="0.645511811023622pt" color="#333333"/>
            <v:imagedata o:title=""/>
            <o:lock v:ext="edit"/>
          </v:shape>
        </w:pict>
      </w:r>
      <w:r>
        <w:rPr>
          <w:rFonts w:hint="eastAsia" w:ascii="微软雅黑" w:eastAsia="微软雅黑"/>
          <w:b/>
          <w:w w:val="105"/>
          <w:sz w:val="20"/>
        </w:rPr>
        <w:t>一次只有一个线程访问内核</w:t>
      </w:r>
      <w:r>
        <w:rPr>
          <w:rFonts w:hint="eastAsia" w:ascii="微软雅黑" w:eastAsia="微软雅黑"/>
          <w:color w:val="333333"/>
          <w:w w:val="105"/>
          <w:sz w:val="20"/>
        </w:rPr>
        <w:t>，多个线程不能同时在多个处理机上运行。</w:t>
      </w:r>
    </w:p>
    <w:p>
      <w:pPr>
        <w:spacing w:before="161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317" o:spid="_x0000_s1317" style="position:absolute;left:0pt;margin-left:39.3pt;margin-top:16.7pt;height:3.25pt;width:3.25pt;mso-position-horizontal-relative:page;z-index:251957248;mso-width-relative:page;mso-height-relative:page;" fillcolor="#333333" filled="t" stroked="f" coordorigin="787,335" coordsize="65,65" path="m819,399l787,371,787,363,815,335,823,335,851,363,851,371,819,3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内核级线程才是处理机分配的单位。</w:t>
      </w:r>
    </w:p>
    <w:p>
      <w:pPr>
        <w:spacing w:before="146"/>
        <w:ind w:left="119" w:right="0" w:firstLine="0"/>
        <w:jc w:val="left"/>
        <w:rPr>
          <w:rFonts w:hint="eastAsia" w:ascii="微软雅黑" w:eastAsia="微软雅黑"/>
          <w:b/>
          <w:sz w:val="26"/>
        </w:rPr>
      </w:pPr>
      <w:r>
        <w:rPr>
          <w:rFonts w:hint="eastAsia" w:ascii="微软雅黑" w:eastAsia="微软雅黑"/>
          <w:b/>
          <w:sz w:val="26"/>
        </w:rPr>
        <w:t>多对多模型</w:t>
      </w:r>
    </w:p>
    <w:p>
      <w:pPr>
        <w:spacing w:before="103" w:line="352" w:lineRule="exact"/>
        <w:ind w:left="533" w:right="0" w:firstLine="0"/>
        <w:jc w:val="left"/>
        <w:rPr>
          <w:rFonts w:ascii="Arial" w:eastAsia="Arial"/>
          <w:sz w:val="20"/>
        </w:rPr>
      </w:pPr>
      <w:r>
        <w:pict>
          <v:shape id="_x0000_s1318" o:spid="_x0000_s1318" style="position:absolute;left:0pt;margin-left:39.3pt;margin-top:13.8pt;height:3.25pt;width:3.25pt;mso-position-horizontal-relative:page;z-index:251958272;mso-width-relative:page;mso-height-relative:page;" fillcolor="#333333" filled="t" stroked="f" coordorigin="787,277" coordsize="65,65" path="m819,341l787,313,787,305,815,277,823,277,851,305,851,313,819,3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  <w:sz w:val="20"/>
        </w:rPr>
        <w:t>n</w:t>
      </w:r>
      <w:r>
        <w:rPr>
          <w:rFonts w:hint="eastAsia" w:ascii="微软雅黑" w:eastAsia="微软雅黑"/>
          <w:color w:val="333333"/>
          <w:w w:val="105"/>
          <w:sz w:val="20"/>
        </w:rPr>
        <w:t xml:space="preserve">个用户级 </w:t>
      </w:r>
      <w:r>
        <w:rPr>
          <w:rFonts w:ascii="Arial" w:eastAsia="Arial"/>
          <w:color w:val="333333"/>
          <w:w w:val="105"/>
          <w:sz w:val="20"/>
        </w:rPr>
        <w:t>&lt;-&gt; m</w:t>
      </w:r>
      <w:r>
        <w:rPr>
          <w:rFonts w:hint="eastAsia" w:ascii="微软雅黑" w:eastAsia="微软雅黑"/>
          <w:color w:val="333333"/>
          <w:w w:val="105"/>
          <w:sz w:val="20"/>
        </w:rPr>
        <w:t xml:space="preserve">个内核级线程 </w:t>
      </w:r>
      <w:r>
        <w:rPr>
          <w:rFonts w:ascii="Arial" w:eastAsia="Arial"/>
          <w:color w:val="333333"/>
          <w:w w:val="105"/>
          <w:sz w:val="20"/>
        </w:rPr>
        <w:t>(n&gt;=m)</w:t>
      </w:r>
    </w:p>
    <w:p>
      <w:pPr>
        <w:spacing w:before="0" w:line="352" w:lineRule="exact"/>
        <w:ind w:left="533" w:right="0" w:firstLine="0"/>
        <w:jc w:val="left"/>
        <w:rPr>
          <w:rFonts w:hint="eastAsia" w:ascii="微软雅黑" w:eastAsia="微软雅黑"/>
          <w:sz w:val="20"/>
        </w:rPr>
      </w:pPr>
      <w:r>
        <w:pict>
          <v:shape id="_x0000_s1319" o:spid="_x0000_s1319" style="position:absolute;left:0pt;margin-left:39.3pt;margin-top:7.85pt;height:3.25pt;width:3.25pt;mso-position-horizontal-relative:page;z-index:251959296;mso-width-relative:page;mso-height-relative:page;" fillcolor="#333333" filled="t" stroked="f" coordorigin="787,157" coordsize="65,65" path="m819,222l787,194,787,185,815,157,823,157,851,185,851,194,819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eastAsia="微软雅黑"/>
          <w:color w:val="333333"/>
          <w:w w:val="105"/>
          <w:sz w:val="20"/>
        </w:rPr>
        <w:t>合成两个</w:t>
      </w:r>
    </w:p>
    <w:p>
      <w:pPr>
        <w:spacing w:before="161"/>
        <w:ind w:left="119" w:right="0" w:firstLine="0"/>
        <w:jc w:val="left"/>
        <w:rPr>
          <w:rFonts w:hint="eastAsia" w:ascii="微软雅黑" w:eastAsia="微软雅黑"/>
          <w:b/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>注意</w:t>
      </w:r>
    </w:p>
    <w:p>
      <w:pPr>
        <w:spacing w:before="197" w:line="218" w:lineRule="auto"/>
        <w:ind w:left="533" w:right="7540" w:firstLine="0"/>
        <w:jc w:val="center"/>
        <w:rPr>
          <w:rFonts w:hint="eastAsia" w:ascii="微软雅黑" w:hAnsi="微软雅黑" w:eastAsia="微软雅黑"/>
          <w:sz w:val="20"/>
        </w:rPr>
      </w:pPr>
      <w:r>
        <w:pict>
          <v:shape id="_x0000_s1320" o:spid="_x0000_s1320" style="position:absolute;left:0pt;margin-left:39.3pt;margin-top:17.35pt;height:3.25pt;width:3.25pt;mso-position-horizontal-relative:page;z-index:251960320;mso-width-relative:page;mso-height-relative:page;" fillcolor="#333333" filled="t" stroked="f" coordorigin="787,347" coordsize="65,65" path="m819,412l787,384,787,375,815,347,823,347,851,375,851,384,819,41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21" o:spid="_x0000_s1321" style="position:absolute;left:0pt;margin-left:39.3pt;margin-top:34.1pt;height:3.25pt;width:3.25pt;mso-position-horizontal-relative:page;z-index:251961344;mso-width-relative:page;mso-height-relative:page;" fillcolor="#333333" filled="t" stroked="f" coordorigin="787,683" coordsize="65,65" path="m819,747l787,719,787,711,815,683,823,683,851,711,851,719,819,74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333333"/>
          <w:sz w:val="20"/>
        </w:rPr>
        <w:t>用户级线程是</w:t>
      </w:r>
      <w:r>
        <w:rPr>
          <w:rFonts w:ascii="Arial" w:hAnsi="Arial" w:eastAsia="Arial"/>
          <w:color w:val="333333"/>
          <w:sz w:val="20"/>
        </w:rPr>
        <w:t>“</w:t>
      </w:r>
      <w:r>
        <w:rPr>
          <w:rFonts w:hint="eastAsia" w:ascii="微软雅黑" w:hAnsi="微软雅黑" w:eastAsia="微软雅黑"/>
          <w:color w:val="333333"/>
          <w:sz w:val="20"/>
        </w:rPr>
        <w:t>代码逻辑</w:t>
      </w:r>
      <w:r>
        <w:rPr>
          <w:rFonts w:ascii="Arial" w:hAnsi="Arial" w:eastAsia="Arial"/>
          <w:color w:val="333333"/>
          <w:sz w:val="20"/>
        </w:rPr>
        <w:t>”</w:t>
      </w:r>
      <w:r>
        <w:rPr>
          <w:rFonts w:hint="eastAsia" w:ascii="微软雅黑" w:hAnsi="微软雅黑" w:eastAsia="微软雅黑"/>
          <w:color w:val="333333"/>
          <w:sz w:val="20"/>
        </w:rPr>
        <w:t>的载体内核级线程是</w:t>
      </w:r>
      <w:r>
        <w:rPr>
          <w:rFonts w:ascii="Arial" w:hAnsi="Arial" w:eastAsia="Arial"/>
          <w:color w:val="333333"/>
          <w:sz w:val="20"/>
        </w:rPr>
        <w:t>“</w:t>
      </w:r>
      <w:r>
        <w:rPr>
          <w:rFonts w:hint="eastAsia" w:ascii="微软雅黑" w:hAnsi="微软雅黑" w:eastAsia="微软雅黑"/>
          <w:color w:val="333333"/>
          <w:sz w:val="20"/>
        </w:rPr>
        <w:t>运行机会</w:t>
      </w:r>
      <w:r>
        <w:rPr>
          <w:rFonts w:ascii="Arial" w:hAnsi="Arial" w:eastAsia="Arial"/>
          <w:color w:val="333333"/>
          <w:sz w:val="20"/>
        </w:rPr>
        <w:t>”</w:t>
      </w:r>
      <w:r>
        <w:rPr>
          <w:rFonts w:hint="eastAsia" w:ascii="微软雅黑" w:hAnsi="微软雅黑" w:eastAsia="微软雅黑"/>
          <w:color w:val="333333"/>
          <w:sz w:val="20"/>
        </w:rPr>
        <w:t>的载体</w:t>
      </w:r>
    </w:p>
    <w:p>
      <w:pPr>
        <w:spacing w:before="171"/>
        <w:ind w:left="71" w:right="7009" w:firstLine="0"/>
        <w:jc w:val="center"/>
        <w:rPr>
          <w:rFonts w:hint="eastAsia" w:ascii="微软雅黑" w:eastAsia="微软雅黑"/>
          <w:sz w:val="20"/>
        </w:rPr>
      </w:pPr>
      <w:r>
        <w:rPr>
          <w:rFonts w:hint="eastAsia" w:ascii="微软雅黑" w:eastAsia="微软雅黑"/>
          <w:color w:val="333333"/>
          <w:w w:val="105"/>
          <w:sz w:val="20"/>
        </w:rPr>
        <w:t>一个代码逻辑需要有运行机会才能运行。</w:t>
      </w:r>
    </w:p>
    <w:p>
      <w:pPr>
        <w:spacing w:after="0"/>
        <w:jc w:val="center"/>
        <w:rPr>
          <w:rFonts w:hint="eastAsia" w:ascii="微软雅黑" w:eastAsia="微软雅黑"/>
          <w:sz w:val="20"/>
        </w:rPr>
        <w:sectPr>
          <w:pgSz w:w="11920" w:h="16860"/>
          <w:pgMar w:top="500" w:right="560" w:bottom="280" w:left="460" w:header="720" w:footer="720" w:gutter="0"/>
          <w:cols w:space="720" w:num="1"/>
        </w:sectPr>
      </w:pPr>
    </w:p>
    <w:p>
      <w:pPr>
        <w:spacing w:before="0" w:line="581" w:lineRule="exact"/>
        <w:ind w:left="260" w:right="0" w:firstLine="0"/>
        <w:jc w:val="left"/>
        <w:rPr>
          <w:rFonts w:hint="eastAsia" w:ascii="微软雅黑" w:eastAsia="微软雅黑"/>
          <w:b/>
          <w:sz w:val="36"/>
        </w:rPr>
      </w:pPr>
      <w:r>
        <w:rPr>
          <w:rFonts w:hint="eastAsia" w:ascii="微软雅黑" w:eastAsia="微软雅黑"/>
          <w:b/>
          <w:sz w:val="36"/>
        </w:rPr>
        <w:t>第二章作业</w:t>
      </w:r>
    </w:p>
    <w:p>
      <w:pPr>
        <w:spacing w:before="0" w:line="581" w:lineRule="exact"/>
        <w:ind w:left="260" w:right="0" w:firstLine="0"/>
        <w:jc w:val="left"/>
        <w:rPr>
          <w:rFonts w:hint="eastAsia" w:ascii="微软雅黑" w:eastAsia="微软雅黑"/>
          <w:b/>
          <w:sz w:val="36"/>
        </w:rPr>
      </w:pPr>
    </w:p>
    <w:p>
      <w:pPr>
        <w:pStyle w:val="6"/>
        <w:spacing w:before="0" w:line="131" w:lineRule="exact"/>
      </w:pPr>
      <w:r>
        <w:rPr>
          <w:color w:val="333333"/>
          <w:w w:val="105"/>
        </w:rPr>
        <w:t>get</w:t>
      </w:r>
      <w:r>
        <w:rPr>
          <w:color w:val="A71D5D"/>
          <w:w w:val="105"/>
        </w:rPr>
        <w:t>:</w:t>
      </w:r>
    </w:p>
    <w:p>
      <w:pPr>
        <w:spacing w:before="46"/>
        <w:ind w:left="260" w:right="0" w:firstLine="0"/>
        <w:jc w:val="left"/>
        <w:rPr>
          <w:sz w:val="17"/>
        </w:rPr>
      </w:pPr>
      <w:r>
        <w:rPr>
          <w:color w:val="A71D5D"/>
          <w:w w:val="105"/>
          <w:sz w:val="17"/>
        </w:rPr>
        <w:t>while</w:t>
      </w:r>
      <w:r>
        <w:rPr>
          <w:color w:val="333333"/>
          <w:w w:val="105"/>
          <w:sz w:val="17"/>
        </w:rPr>
        <w:t>(</w:t>
      </w:r>
      <w:r>
        <w:rPr>
          <w:color w:val="0085B3"/>
          <w:w w:val="105"/>
          <w:sz w:val="17"/>
        </w:rPr>
        <w:t>1</w:t>
      </w:r>
      <w:r>
        <w:rPr>
          <w:color w:val="333333"/>
          <w:w w:val="105"/>
          <w:sz w:val="17"/>
        </w:rPr>
        <w:t>)</w:t>
      </w:r>
      <w:r>
        <w:rPr>
          <w:color w:val="A71D5D"/>
          <w:w w:val="105"/>
          <w:sz w:val="17"/>
        </w:rPr>
        <w:t>:</w:t>
      </w:r>
    </w:p>
    <w:p>
      <w:pPr>
        <w:spacing w:before="46"/>
        <w:ind w:left="260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{</w:t>
      </w:r>
    </w:p>
    <w:p>
      <w:pPr>
        <w:spacing w:before="33" w:line="285" w:lineRule="auto"/>
        <w:ind w:left="260" w:right="9330" w:firstLine="0"/>
        <w:jc w:val="left"/>
        <w:rPr>
          <w:sz w:val="17"/>
        </w:rPr>
      </w:pPr>
      <w:r>
        <w:rPr>
          <w:color w:val="392C4F"/>
          <w:sz w:val="17"/>
        </w:rPr>
        <w:t>P</w:t>
      </w:r>
      <w:r>
        <w:rPr>
          <w:color w:val="333333"/>
          <w:sz w:val="17"/>
        </w:rPr>
        <w:t>(f_out)</w:t>
      </w:r>
      <w:r>
        <w:rPr>
          <w:rFonts w:hint="eastAsia" w:ascii="新宋体" w:eastAsia="新宋体"/>
          <w:color w:val="333333"/>
          <w:sz w:val="17"/>
        </w:rPr>
        <w:t xml:space="preserve">； </w:t>
      </w:r>
      <w:r>
        <w:rPr>
          <w:color w:val="392C4F"/>
          <w:w w:val="105"/>
          <w:sz w:val="17"/>
        </w:rPr>
        <w:t>P</w:t>
      </w:r>
      <w:r>
        <w:rPr>
          <w:color w:val="333333"/>
          <w:w w:val="105"/>
          <w:sz w:val="17"/>
        </w:rPr>
        <w:t>(s_in);</w:t>
      </w:r>
    </w:p>
    <w:p>
      <w:pPr>
        <w:spacing w:before="0" w:line="285" w:lineRule="auto"/>
        <w:ind w:left="260" w:right="8623" w:firstLine="0"/>
        <w:jc w:val="left"/>
        <w:rPr>
          <w:sz w:val="17"/>
        </w:rPr>
      </w:pPr>
      <w:r>
        <w:rPr>
          <w:rFonts w:hint="eastAsia" w:ascii="新宋体" w:eastAsia="新宋体"/>
          <w:color w:val="333333"/>
          <w:spacing w:val="5"/>
          <w:sz w:val="17"/>
        </w:rPr>
        <w:t>将数从</w:t>
      </w:r>
      <w:r>
        <w:rPr>
          <w:color w:val="333333"/>
          <w:sz w:val="17"/>
        </w:rPr>
        <w:t>f</w:t>
      </w:r>
      <w:r>
        <w:rPr>
          <w:rFonts w:hint="eastAsia" w:ascii="新宋体" w:eastAsia="新宋体"/>
          <w:color w:val="333333"/>
          <w:spacing w:val="5"/>
          <w:sz w:val="17"/>
        </w:rPr>
        <w:t>取出放入</w:t>
      </w:r>
      <w:r>
        <w:rPr>
          <w:color w:val="333333"/>
          <w:spacing w:val="-8"/>
          <w:sz w:val="17"/>
        </w:rPr>
        <w:t xml:space="preserve">s; </w:t>
      </w:r>
      <w:r>
        <w:rPr>
          <w:color w:val="392C4F"/>
          <w:w w:val="105"/>
          <w:sz w:val="17"/>
        </w:rPr>
        <w:t>V</w:t>
      </w:r>
      <w:r>
        <w:rPr>
          <w:color w:val="333333"/>
          <w:w w:val="105"/>
          <w:sz w:val="17"/>
        </w:rPr>
        <w:t>(f_in);</w:t>
      </w:r>
    </w:p>
    <w:p>
      <w:pPr>
        <w:spacing w:before="2"/>
        <w:ind w:left="260" w:right="0" w:firstLine="0"/>
        <w:jc w:val="left"/>
        <w:rPr>
          <w:sz w:val="17"/>
        </w:rPr>
      </w:pPr>
      <w:r>
        <w:rPr>
          <w:color w:val="392C4F"/>
          <w:w w:val="105"/>
          <w:sz w:val="17"/>
        </w:rPr>
        <w:t>V</w:t>
      </w:r>
      <w:r>
        <w:rPr>
          <w:color w:val="333333"/>
          <w:w w:val="105"/>
          <w:sz w:val="17"/>
        </w:rPr>
        <w:t>(s_out);</w:t>
      </w:r>
    </w:p>
    <w:p>
      <w:pPr>
        <w:spacing w:before="47"/>
        <w:ind w:left="260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}</w:t>
      </w:r>
    </w:p>
    <w:p>
      <w:pPr>
        <w:spacing w:before="46" w:line="295" w:lineRule="auto"/>
        <w:ind w:left="260" w:right="9330" w:firstLine="0"/>
        <w:jc w:val="left"/>
        <w:rPr>
          <w:sz w:val="17"/>
        </w:rPr>
      </w:pPr>
      <w:r>
        <w:rPr>
          <w:color w:val="333333"/>
          <w:w w:val="105"/>
          <w:sz w:val="17"/>
        </w:rPr>
        <w:t>copy</w:t>
      </w:r>
      <w:r>
        <w:rPr>
          <w:color w:val="A71D5D"/>
          <w:w w:val="105"/>
          <w:sz w:val="17"/>
        </w:rPr>
        <w:t xml:space="preserve">: </w:t>
      </w:r>
      <w:r>
        <w:rPr>
          <w:color w:val="A71D5D"/>
          <w:sz w:val="17"/>
        </w:rPr>
        <w:t>while</w:t>
      </w:r>
      <w:r>
        <w:rPr>
          <w:color w:val="333333"/>
          <w:sz w:val="17"/>
        </w:rPr>
        <w:t>(</w:t>
      </w:r>
      <w:r>
        <w:rPr>
          <w:color w:val="0085B3"/>
          <w:sz w:val="17"/>
        </w:rPr>
        <w:t>1</w:t>
      </w:r>
      <w:r>
        <w:rPr>
          <w:color w:val="333333"/>
          <w:sz w:val="17"/>
        </w:rPr>
        <w:t>)</w:t>
      </w:r>
      <w:r>
        <w:rPr>
          <w:color w:val="A71D5D"/>
          <w:sz w:val="17"/>
        </w:rPr>
        <w:t>:</w:t>
      </w:r>
    </w:p>
    <w:p>
      <w:pPr>
        <w:spacing w:before="1"/>
        <w:ind w:left="260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{</w:t>
      </w:r>
    </w:p>
    <w:p>
      <w:pPr>
        <w:spacing w:before="33" w:line="285" w:lineRule="auto"/>
        <w:ind w:left="260" w:right="9330" w:firstLine="0"/>
        <w:jc w:val="left"/>
        <w:rPr>
          <w:sz w:val="17"/>
        </w:rPr>
      </w:pPr>
      <w:r>
        <w:rPr>
          <w:color w:val="392C4F"/>
          <w:sz w:val="17"/>
        </w:rPr>
        <w:t>P</w:t>
      </w:r>
      <w:r>
        <w:rPr>
          <w:color w:val="333333"/>
          <w:sz w:val="17"/>
        </w:rPr>
        <w:t>(s_out)</w:t>
      </w:r>
      <w:r>
        <w:rPr>
          <w:rFonts w:hint="eastAsia" w:ascii="新宋体" w:eastAsia="新宋体"/>
          <w:color w:val="333333"/>
          <w:sz w:val="17"/>
        </w:rPr>
        <w:t xml:space="preserve">； </w:t>
      </w:r>
      <w:r>
        <w:rPr>
          <w:color w:val="392C4F"/>
          <w:w w:val="105"/>
          <w:sz w:val="17"/>
        </w:rPr>
        <w:t>P</w:t>
      </w:r>
      <w:r>
        <w:rPr>
          <w:color w:val="333333"/>
          <w:w w:val="105"/>
          <w:sz w:val="17"/>
        </w:rPr>
        <w:t>(t_in);</w:t>
      </w:r>
    </w:p>
    <w:p>
      <w:pPr>
        <w:spacing w:before="0" w:line="285" w:lineRule="auto"/>
        <w:ind w:left="260" w:right="8623" w:firstLine="0"/>
        <w:jc w:val="left"/>
        <w:rPr>
          <w:sz w:val="17"/>
        </w:rPr>
      </w:pPr>
      <w:r>
        <w:rPr>
          <w:rFonts w:hint="eastAsia" w:ascii="新宋体" w:eastAsia="新宋体"/>
          <w:color w:val="333333"/>
          <w:spacing w:val="5"/>
          <w:sz w:val="17"/>
        </w:rPr>
        <w:t>将数从</w:t>
      </w:r>
      <w:r>
        <w:rPr>
          <w:color w:val="333333"/>
          <w:sz w:val="17"/>
        </w:rPr>
        <w:t>s</w:t>
      </w:r>
      <w:r>
        <w:rPr>
          <w:rFonts w:hint="eastAsia" w:ascii="新宋体" w:eastAsia="新宋体"/>
          <w:color w:val="333333"/>
          <w:spacing w:val="5"/>
          <w:sz w:val="17"/>
        </w:rPr>
        <w:t>取出放入</w:t>
      </w:r>
      <w:r>
        <w:rPr>
          <w:color w:val="333333"/>
          <w:spacing w:val="-8"/>
          <w:sz w:val="17"/>
        </w:rPr>
        <w:t xml:space="preserve">t; </w:t>
      </w:r>
      <w:r>
        <w:rPr>
          <w:color w:val="392C4F"/>
          <w:w w:val="105"/>
          <w:sz w:val="17"/>
        </w:rPr>
        <w:t>V</w:t>
      </w:r>
      <w:r>
        <w:rPr>
          <w:color w:val="333333"/>
          <w:w w:val="105"/>
          <w:sz w:val="17"/>
        </w:rPr>
        <w:t>(s_in);</w:t>
      </w:r>
    </w:p>
    <w:p>
      <w:pPr>
        <w:spacing w:before="2"/>
        <w:ind w:left="260" w:right="0" w:firstLine="0"/>
        <w:jc w:val="left"/>
        <w:rPr>
          <w:sz w:val="17"/>
        </w:rPr>
      </w:pPr>
      <w:r>
        <w:rPr>
          <w:color w:val="392C4F"/>
          <w:w w:val="105"/>
          <w:sz w:val="17"/>
        </w:rPr>
        <w:t>V</w:t>
      </w:r>
      <w:r>
        <w:rPr>
          <w:color w:val="333333"/>
          <w:w w:val="105"/>
          <w:sz w:val="17"/>
        </w:rPr>
        <w:t>(t_out);</w:t>
      </w:r>
    </w:p>
    <w:p>
      <w:pPr>
        <w:spacing w:before="46"/>
        <w:ind w:left="260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}</w:t>
      </w:r>
    </w:p>
    <w:p>
      <w:pPr>
        <w:spacing w:before="47" w:line="295" w:lineRule="auto"/>
        <w:ind w:left="260" w:right="9492" w:firstLine="0"/>
        <w:jc w:val="left"/>
        <w:rPr>
          <w:sz w:val="17"/>
        </w:rPr>
      </w:pPr>
      <w:r>
        <w:rPr>
          <w:color w:val="333333"/>
          <w:w w:val="105"/>
          <w:sz w:val="17"/>
        </w:rPr>
        <w:t>put</w:t>
      </w:r>
      <w:r>
        <w:rPr>
          <w:color w:val="A71D5D"/>
          <w:w w:val="105"/>
          <w:sz w:val="17"/>
        </w:rPr>
        <w:t xml:space="preserve">: </w:t>
      </w:r>
      <w:r>
        <w:rPr>
          <w:color w:val="A71D5D"/>
          <w:sz w:val="17"/>
        </w:rPr>
        <w:t>while</w:t>
      </w:r>
      <w:r>
        <w:rPr>
          <w:color w:val="333333"/>
          <w:sz w:val="17"/>
        </w:rPr>
        <w:t>(</w:t>
      </w:r>
      <w:r>
        <w:rPr>
          <w:color w:val="0085B3"/>
          <w:sz w:val="17"/>
        </w:rPr>
        <w:t>1</w:t>
      </w:r>
      <w:r>
        <w:rPr>
          <w:color w:val="333333"/>
          <w:sz w:val="17"/>
        </w:rPr>
        <w:t>)</w:t>
      </w:r>
      <w:r>
        <w:rPr>
          <w:color w:val="A71D5D"/>
          <w:sz w:val="17"/>
        </w:rPr>
        <w:t>:</w:t>
      </w:r>
    </w:p>
    <w:p>
      <w:pPr>
        <w:spacing w:before="13"/>
        <w:ind w:left="260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{</w:t>
      </w:r>
    </w:p>
    <w:p>
      <w:pPr>
        <w:spacing w:before="33" w:line="285" w:lineRule="auto"/>
        <w:ind w:left="260" w:right="9330" w:firstLine="0"/>
        <w:jc w:val="left"/>
        <w:rPr>
          <w:sz w:val="17"/>
        </w:rPr>
      </w:pPr>
      <w:r>
        <w:rPr>
          <w:color w:val="392C4F"/>
          <w:sz w:val="17"/>
        </w:rPr>
        <w:t>P</w:t>
      </w:r>
      <w:r>
        <w:rPr>
          <w:color w:val="333333"/>
          <w:sz w:val="17"/>
        </w:rPr>
        <w:t>(t_out)</w:t>
      </w:r>
      <w:r>
        <w:rPr>
          <w:rFonts w:hint="eastAsia" w:ascii="新宋体" w:eastAsia="新宋体"/>
          <w:color w:val="333333"/>
          <w:sz w:val="17"/>
        </w:rPr>
        <w:t xml:space="preserve">； </w:t>
      </w:r>
      <w:r>
        <w:rPr>
          <w:color w:val="392C4F"/>
          <w:w w:val="105"/>
          <w:sz w:val="17"/>
        </w:rPr>
        <w:t>P</w:t>
      </w:r>
      <w:r>
        <w:rPr>
          <w:color w:val="333333"/>
          <w:w w:val="105"/>
          <w:sz w:val="17"/>
        </w:rPr>
        <w:t>(g_in);</w:t>
      </w:r>
    </w:p>
    <w:p>
      <w:pPr>
        <w:spacing w:before="0" w:line="285" w:lineRule="auto"/>
        <w:ind w:left="260" w:right="8623" w:firstLine="0"/>
        <w:jc w:val="left"/>
        <w:rPr>
          <w:sz w:val="17"/>
        </w:rPr>
      </w:pPr>
      <w:r>
        <w:rPr>
          <w:rFonts w:hint="eastAsia" w:ascii="新宋体" w:eastAsia="新宋体"/>
          <w:color w:val="333333"/>
          <w:spacing w:val="5"/>
          <w:sz w:val="17"/>
        </w:rPr>
        <w:t>将数从</w:t>
      </w:r>
      <w:r>
        <w:rPr>
          <w:color w:val="333333"/>
          <w:sz w:val="17"/>
        </w:rPr>
        <w:t>s</w:t>
      </w:r>
      <w:r>
        <w:rPr>
          <w:rFonts w:hint="eastAsia" w:ascii="新宋体" w:eastAsia="新宋体"/>
          <w:color w:val="333333"/>
          <w:spacing w:val="5"/>
          <w:sz w:val="17"/>
        </w:rPr>
        <w:t>取出放入</w:t>
      </w:r>
      <w:r>
        <w:rPr>
          <w:color w:val="333333"/>
          <w:spacing w:val="-8"/>
          <w:sz w:val="17"/>
        </w:rPr>
        <w:t xml:space="preserve">t; </w:t>
      </w:r>
      <w:r>
        <w:rPr>
          <w:color w:val="392C4F"/>
          <w:w w:val="105"/>
          <w:sz w:val="17"/>
        </w:rPr>
        <w:t>V</w:t>
      </w:r>
      <w:r>
        <w:rPr>
          <w:color w:val="333333"/>
          <w:w w:val="105"/>
          <w:sz w:val="17"/>
        </w:rPr>
        <w:t>(t_in);</w:t>
      </w:r>
    </w:p>
    <w:p>
      <w:pPr>
        <w:spacing w:before="3"/>
        <w:ind w:left="260" w:right="0" w:firstLine="0"/>
        <w:jc w:val="left"/>
        <w:rPr>
          <w:sz w:val="17"/>
        </w:rPr>
      </w:pPr>
      <w:r>
        <w:rPr>
          <w:color w:val="392C4F"/>
          <w:w w:val="105"/>
          <w:sz w:val="17"/>
        </w:rPr>
        <w:t>V</w:t>
      </w:r>
      <w:r>
        <w:rPr>
          <w:color w:val="333333"/>
          <w:w w:val="105"/>
          <w:sz w:val="17"/>
        </w:rPr>
        <w:t>(g_out);</w:t>
      </w:r>
    </w:p>
    <w:p>
      <w:pPr>
        <w:spacing w:before="46"/>
        <w:ind w:left="260" w:right="0" w:firstLine="0"/>
        <w:jc w:val="left"/>
        <w:rPr>
          <w:sz w:val="17"/>
        </w:rPr>
      </w:pPr>
      <w:r>
        <w:rPr>
          <w:color w:val="333333"/>
          <w:w w:val="103"/>
          <w:sz w:val="17"/>
        </w:rPr>
        <w:t>}</w:t>
      </w:r>
    </w:p>
    <w:p>
      <w:pPr>
        <w:pStyle w:val="7"/>
        <w:spacing w:before="47"/>
        <w:ind w:left="260"/>
        <w:rPr>
          <w:w w:val="105"/>
        </w:rPr>
      </w:pPr>
    </w:p>
    <w:p>
      <w:pPr>
        <w:pStyle w:val="7"/>
        <w:spacing w:before="47"/>
        <w:ind w:left="260"/>
        <w:rPr>
          <w:w w:val="105"/>
        </w:rPr>
      </w:pPr>
    </w:p>
    <w:p>
      <w:pPr>
        <w:pStyle w:val="7"/>
        <w:spacing w:before="47"/>
        <w:ind w:left="260"/>
      </w:pPr>
      <w:bookmarkStart w:id="0" w:name="_GoBack"/>
      <w:bookmarkEnd w:id="0"/>
      <w:r>
        <w:rPr>
          <w:w w:val="105"/>
        </w:rPr>
        <w:t>/**</w:t>
      </w:r>
    </w:p>
    <w:p>
      <w:pPr>
        <w:pStyle w:val="11"/>
        <w:numPr>
          <w:ilvl w:val="0"/>
          <w:numId w:val="20"/>
        </w:numPr>
        <w:tabs>
          <w:tab w:val="left" w:pos="516"/>
        </w:tabs>
        <w:spacing w:before="58" w:after="0" w:line="240" w:lineRule="auto"/>
        <w:ind w:left="515" w:right="0" w:hanging="171"/>
        <w:jc w:val="left"/>
        <w:rPr>
          <w:rFonts w:hint="eastAsia" w:ascii="新宋体" w:hAnsi="新宋体" w:eastAsia="新宋体"/>
          <w:sz w:val="15"/>
        </w:rPr>
      </w:pPr>
      <w:r>
        <w:rPr>
          <w:rFonts w:ascii="Consolas" w:hAnsi="Consolas" w:eastAsia="Consolas"/>
          <w:w w:val="105"/>
          <w:sz w:val="15"/>
        </w:rPr>
        <w:t>P</w:t>
      </w:r>
      <w:r>
        <w:rPr>
          <w:rFonts w:hint="eastAsia" w:ascii="新宋体" w:hAnsi="新宋体" w:eastAsia="新宋体"/>
          <w:w w:val="105"/>
          <w:sz w:val="15"/>
        </w:rPr>
        <w:t>、</w:t>
      </w:r>
      <w:r>
        <w:rPr>
          <w:rFonts w:ascii="Consolas" w:hAnsi="Consolas" w:eastAsia="Consolas"/>
          <w:w w:val="105"/>
          <w:sz w:val="15"/>
        </w:rPr>
        <w:t>Q</w:t>
      </w:r>
      <w:r>
        <w:rPr>
          <w:rFonts w:hint="eastAsia" w:ascii="新宋体" w:hAnsi="新宋体" w:eastAsia="新宋体"/>
          <w:w w:val="105"/>
          <w:sz w:val="15"/>
        </w:rPr>
        <w:t>、</w:t>
      </w:r>
      <w:r>
        <w:rPr>
          <w:rFonts w:ascii="Consolas" w:hAnsi="Consolas" w:eastAsia="Consolas"/>
          <w:w w:val="105"/>
          <w:sz w:val="15"/>
        </w:rPr>
        <w:t>R</w:t>
      </w:r>
      <w:r>
        <w:rPr>
          <w:rFonts w:hint="eastAsia" w:ascii="新宋体" w:hAnsi="新宋体" w:eastAsia="新宋体"/>
          <w:w w:val="105"/>
          <w:sz w:val="15"/>
        </w:rPr>
        <w:t>共享一个缓冲区，</w:t>
      </w:r>
      <w:r>
        <w:rPr>
          <w:rFonts w:ascii="Consolas" w:hAnsi="Consolas" w:eastAsia="Consolas"/>
          <w:w w:val="105"/>
          <w:sz w:val="15"/>
        </w:rPr>
        <w:t>P</w:t>
      </w:r>
      <w:r>
        <w:rPr>
          <w:rFonts w:hint="eastAsia" w:ascii="新宋体" w:hAnsi="新宋体" w:eastAsia="新宋体"/>
          <w:w w:val="105"/>
          <w:sz w:val="15"/>
        </w:rPr>
        <w:t>、</w:t>
      </w:r>
      <w:r>
        <w:rPr>
          <w:rFonts w:ascii="Consolas" w:hAnsi="Consolas" w:eastAsia="Consolas"/>
          <w:w w:val="105"/>
          <w:sz w:val="15"/>
        </w:rPr>
        <w:t>Q</w:t>
      </w:r>
      <w:r>
        <w:rPr>
          <w:rFonts w:hint="eastAsia" w:ascii="新宋体" w:hAnsi="新宋体" w:eastAsia="新宋体"/>
          <w:w w:val="105"/>
          <w:sz w:val="15"/>
        </w:rPr>
        <w:t>构成一对生产者</w:t>
      </w:r>
      <w:r>
        <w:rPr>
          <w:rFonts w:ascii="Consolas" w:hAnsi="Consolas" w:eastAsia="Consolas"/>
          <w:w w:val="105"/>
          <w:sz w:val="15"/>
        </w:rPr>
        <w:t>-</w:t>
      </w:r>
      <w:r>
        <w:rPr>
          <w:rFonts w:hint="eastAsia" w:ascii="新宋体" w:hAnsi="新宋体" w:eastAsia="新宋体"/>
          <w:w w:val="105"/>
          <w:sz w:val="15"/>
        </w:rPr>
        <w:t>消费者，</w:t>
      </w:r>
      <w:r>
        <w:rPr>
          <w:rFonts w:ascii="Consolas" w:hAnsi="Consolas" w:eastAsia="Consolas"/>
          <w:w w:val="105"/>
          <w:sz w:val="15"/>
        </w:rPr>
        <w:t>R</w:t>
      </w:r>
      <w:r>
        <w:rPr>
          <w:rFonts w:hint="eastAsia" w:ascii="新宋体" w:hAnsi="新宋体" w:eastAsia="新宋体"/>
          <w:w w:val="105"/>
          <w:sz w:val="15"/>
        </w:rPr>
        <w:t>即为生产者又为消费者，</w:t>
      </w:r>
    </w:p>
    <w:p>
      <w:pPr>
        <w:pStyle w:val="11"/>
        <w:numPr>
          <w:ilvl w:val="0"/>
          <w:numId w:val="20"/>
        </w:numPr>
        <w:tabs>
          <w:tab w:val="left" w:pos="516"/>
        </w:tabs>
        <w:spacing w:before="53" w:after="0" w:line="240" w:lineRule="auto"/>
        <w:ind w:left="515" w:right="0" w:hanging="171"/>
        <w:jc w:val="left"/>
        <w:rPr>
          <w:rFonts w:hint="eastAsia" w:ascii="新宋体" w:hAnsi="新宋体" w:eastAsia="新宋体"/>
          <w:sz w:val="15"/>
        </w:rPr>
      </w:pPr>
      <w:r>
        <w:rPr>
          <w:rFonts w:hint="eastAsia" w:ascii="新宋体" w:hAnsi="新宋体" w:eastAsia="新宋体"/>
          <w:w w:val="105"/>
          <w:sz w:val="15"/>
        </w:rPr>
        <w:t>使用</w:t>
      </w:r>
      <w:r>
        <w:rPr>
          <w:rFonts w:ascii="Consolas" w:hAnsi="Consolas" w:eastAsia="Consolas"/>
          <w:w w:val="105"/>
          <w:sz w:val="15"/>
        </w:rPr>
        <w:t>P</w:t>
      </w:r>
      <w:r>
        <w:rPr>
          <w:rFonts w:hint="eastAsia" w:ascii="新宋体" w:hAnsi="新宋体" w:eastAsia="新宋体"/>
          <w:w w:val="105"/>
          <w:sz w:val="15"/>
        </w:rPr>
        <w:t>、</w:t>
      </w:r>
      <w:r>
        <w:rPr>
          <w:rFonts w:ascii="Consolas" w:hAnsi="Consolas" w:eastAsia="Consolas"/>
          <w:w w:val="105"/>
          <w:sz w:val="15"/>
        </w:rPr>
        <w:t>V</w:t>
      </w:r>
      <w:r>
        <w:rPr>
          <w:rFonts w:hint="eastAsia" w:ascii="新宋体" w:hAnsi="新宋体" w:eastAsia="新宋体"/>
          <w:w w:val="105"/>
          <w:sz w:val="15"/>
        </w:rPr>
        <w:t>操作实现其同步。</w:t>
      </w:r>
    </w:p>
    <w:p>
      <w:pPr>
        <w:pStyle w:val="7"/>
        <w:spacing w:before="65"/>
        <w:ind w:left="345"/>
      </w:pPr>
      <w:r>
        <w:rPr>
          <w:w w:val="105"/>
        </w:rPr>
        <w:t>*/</w:t>
      </w: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2"/>
        </w:rPr>
      </w:pPr>
    </w:p>
    <w:p>
      <w:pPr>
        <w:pStyle w:val="7"/>
        <w:ind w:left="260"/>
      </w:pPr>
      <w:r>
        <w:rPr>
          <w:w w:val="105"/>
        </w:rPr>
        <w:t>typedef int semaphore;</w:t>
      </w:r>
    </w:p>
    <w:p>
      <w:pPr>
        <w:pStyle w:val="7"/>
        <w:spacing w:before="70"/>
        <w:ind w:left="260"/>
      </w:pPr>
      <w:r>
        <w:rPr>
          <w:w w:val="105"/>
        </w:rPr>
        <w:t>semaphore mutex=1,empty=n,full=0;</w:t>
      </w:r>
    </w:p>
    <w:p>
      <w:pPr>
        <w:pStyle w:val="7"/>
        <w:spacing w:before="58"/>
        <w:ind w:left="260"/>
        <w:rPr>
          <w:rFonts w:hint="eastAsia" w:ascii="新宋体" w:eastAsia="新宋体"/>
        </w:rPr>
      </w:pPr>
      <w:r>
        <w:rPr>
          <w:w w:val="105"/>
        </w:rPr>
        <w:t>//</w:t>
      </w:r>
      <w:r>
        <w:rPr>
          <w:rFonts w:hint="eastAsia" w:ascii="新宋体" w:eastAsia="新宋体"/>
          <w:w w:val="105"/>
        </w:rPr>
        <w:t>设置信号量</w:t>
      </w:r>
      <w:r>
        <w:rPr>
          <w:w w:val="105"/>
        </w:rPr>
        <w:t>mutex</w:t>
      </w:r>
      <w:r>
        <w:rPr>
          <w:rFonts w:hint="eastAsia" w:ascii="新宋体" w:eastAsia="新宋体"/>
          <w:w w:val="105"/>
        </w:rPr>
        <w:t>控制仓库进出，</w:t>
      </w:r>
      <w:r>
        <w:rPr>
          <w:w w:val="105"/>
        </w:rPr>
        <w:t>empty</w:t>
      </w:r>
      <w:r>
        <w:rPr>
          <w:rFonts w:hint="eastAsia" w:ascii="新宋体" w:eastAsia="新宋体"/>
          <w:w w:val="105"/>
        </w:rPr>
        <w:t>表示空仓库的个数，</w:t>
      </w:r>
      <w:r>
        <w:rPr>
          <w:w w:val="105"/>
        </w:rPr>
        <w:t>full</w:t>
      </w:r>
      <w:r>
        <w:rPr>
          <w:rFonts w:hint="eastAsia" w:ascii="新宋体" w:eastAsia="新宋体"/>
          <w:w w:val="105"/>
        </w:rPr>
        <w:t>表示满仓库的个数</w:t>
      </w:r>
    </w:p>
    <w:p>
      <w:pPr>
        <w:pStyle w:val="7"/>
        <w:rPr>
          <w:rFonts w:ascii="新宋体"/>
          <w:sz w:val="16"/>
        </w:rPr>
      </w:pPr>
    </w:p>
    <w:p>
      <w:pPr>
        <w:pStyle w:val="7"/>
        <w:spacing w:before="105"/>
        <w:ind w:left="260"/>
      </w:pPr>
      <w:r>
        <w:rPr>
          <w:w w:val="105"/>
        </w:rPr>
        <w:t>void P()</w:t>
      </w:r>
    </w:p>
    <w:p>
      <w:pPr>
        <w:pStyle w:val="7"/>
        <w:spacing w:before="70"/>
        <w:ind w:left="260"/>
      </w:pPr>
      <w:r>
        <w:rPr>
          <w:w w:val="103"/>
        </w:rPr>
        <w:t>{</w:t>
      </w:r>
    </w:p>
    <w:p>
      <w:pPr>
        <w:pStyle w:val="7"/>
        <w:spacing w:before="69"/>
        <w:ind w:left="601"/>
      </w:pPr>
      <w:r>
        <w:rPr>
          <w:w w:val="105"/>
        </w:rPr>
        <w:t>while(true)</w:t>
      </w:r>
    </w:p>
    <w:p>
      <w:pPr>
        <w:pStyle w:val="7"/>
        <w:spacing w:before="70"/>
        <w:ind w:left="601"/>
      </w:pPr>
      <w:r>
        <w:rPr>
          <w:w w:val="103"/>
        </w:rPr>
        <w:t>{</w:t>
      </w:r>
    </w:p>
    <w:p>
      <w:pPr>
        <w:pStyle w:val="7"/>
        <w:spacing w:before="58" w:line="321" w:lineRule="auto"/>
        <w:ind w:left="941" w:right="7057"/>
      </w:pPr>
      <w:r>
        <w:t>wait(empty);//</w:t>
      </w:r>
      <w:r>
        <w:rPr>
          <w:rFonts w:hint="eastAsia" w:ascii="新宋体" w:eastAsia="新宋体"/>
        </w:rPr>
        <w:t>如果缓冲区已满，则阻塞</w:t>
      </w:r>
      <w:r>
        <w:rPr>
          <w:w w:val="105"/>
        </w:rPr>
        <w:t>wait(mutex);</w:t>
      </w:r>
    </w:p>
    <w:p>
      <w:pPr>
        <w:pStyle w:val="7"/>
        <w:spacing w:line="190" w:lineRule="exact"/>
        <w:ind w:left="941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生产一个产品；</w:t>
      </w:r>
    </w:p>
    <w:p>
      <w:pPr>
        <w:pStyle w:val="7"/>
        <w:spacing w:before="65"/>
        <w:ind w:left="941"/>
      </w:pPr>
      <w:r>
        <w:rPr>
          <w:w w:val="105"/>
        </w:rPr>
        <w:t>signal(mutex);</w:t>
      </w:r>
    </w:p>
    <w:p>
      <w:pPr>
        <w:pStyle w:val="7"/>
        <w:spacing w:before="57"/>
        <w:ind w:left="941"/>
        <w:rPr>
          <w:rFonts w:hint="eastAsia" w:ascii="新宋体" w:eastAsia="新宋体"/>
        </w:rPr>
      </w:pPr>
      <w:r>
        <w:rPr>
          <w:w w:val="105"/>
        </w:rPr>
        <w:t>signal(full);//</w:t>
      </w:r>
      <w:r>
        <w:rPr>
          <w:rFonts w:hint="eastAsia" w:ascii="新宋体" w:eastAsia="新宋体"/>
          <w:w w:val="105"/>
        </w:rPr>
        <w:t>如果消费者被阻塞，则唤醒消费者</w:t>
      </w:r>
    </w:p>
    <w:p>
      <w:pPr>
        <w:pStyle w:val="7"/>
        <w:spacing w:before="66"/>
        <w:ind w:left="601"/>
      </w:pPr>
      <w:r>
        <w:rPr>
          <w:w w:val="103"/>
        </w:rPr>
        <w:t>}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spacing w:before="5"/>
        <w:rPr>
          <w:sz w:val="21"/>
        </w:rPr>
      </w:pPr>
    </w:p>
    <w:p>
      <w:pPr>
        <w:pStyle w:val="7"/>
        <w:spacing w:before="77"/>
        <w:ind w:left="260"/>
      </w:pPr>
      <w:r>
        <w:rPr>
          <w:w w:val="105"/>
        </w:rPr>
        <w:t>void Q()</w:t>
      </w:r>
    </w:p>
    <w:p>
      <w:pPr>
        <w:pStyle w:val="7"/>
        <w:spacing w:before="70"/>
        <w:ind w:left="260"/>
      </w:pPr>
      <w:r>
        <w:rPr>
          <w:w w:val="103"/>
        </w:rPr>
        <w:t>{</w:t>
      </w:r>
    </w:p>
    <w:p>
      <w:pPr>
        <w:pStyle w:val="7"/>
        <w:spacing w:before="69"/>
        <w:ind w:left="601"/>
      </w:pPr>
      <w:r>
        <w:rPr>
          <w:w w:val="105"/>
        </w:rPr>
        <w:t>while(true)</w:t>
      </w:r>
    </w:p>
    <w:p>
      <w:pPr>
        <w:pStyle w:val="7"/>
        <w:spacing w:before="70"/>
        <w:ind w:left="601"/>
      </w:pPr>
      <w:r>
        <w:rPr>
          <w:w w:val="103"/>
        </w:rPr>
        <w:t>{</w:t>
      </w:r>
    </w:p>
    <w:p>
      <w:pPr>
        <w:pStyle w:val="7"/>
        <w:spacing w:before="58" w:line="321" w:lineRule="auto"/>
        <w:ind w:left="941" w:right="7143"/>
      </w:pPr>
      <w:r>
        <w:t>wait(full);//</w:t>
      </w:r>
      <w:r>
        <w:rPr>
          <w:rFonts w:hint="eastAsia" w:ascii="新宋体" w:eastAsia="新宋体"/>
        </w:rPr>
        <w:t>如果缓冲区为空，则阻塞</w:t>
      </w:r>
      <w:r>
        <w:rPr>
          <w:w w:val="105"/>
        </w:rPr>
        <w:t>wait(mutex);</w:t>
      </w:r>
    </w:p>
    <w:p>
      <w:pPr>
        <w:pStyle w:val="7"/>
        <w:spacing w:line="190" w:lineRule="exact"/>
        <w:ind w:left="941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消费者取出一个产品</w:t>
      </w:r>
    </w:p>
    <w:p>
      <w:pPr>
        <w:pStyle w:val="7"/>
        <w:spacing w:before="65"/>
        <w:ind w:left="941"/>
      </w:pPr>
      <w:r>
        <w:rPr>
          <w:w w:val="105"/>
        </w:rPr>
        <w:t>signal(mutex);</w:t>
      </w:r>
    </w:p>
    <w:p>
      <w:pPr>
        <w:pStyle w:val="7"/>
        <w:spacing w:before="58"/>
        <w:ind w:left="941"/>
        <w:rPr>
          <w:rFonts w:hint="eastAsia" w:ascii="新宋体" w:eastAsia="新宋体"/>
        </w:rPr>
      </w:pPr>
      <w:r>
        <w:rPr>
          <w:w w:val="105"/>
        </w:rPr>
        <w:t>signal(empty);//</w:t>
      </w:r>
      <w:r>
        <w:rPr>
          <w:rFonts w:hint="eastAsia" w:ascii="新宋体" w:eastAsia="新宋体"/>
          <w:w w:val="105"/>
        </w:rPr>
        <w:t>如果生产者已经阻塞，则唤醒生产者</w:t>
      </w:r>
    </w:p>
    <w:p>
      <w:pPr>
        <w:pStyle w:val="7"/>
        <w:spacing w:before="65"/>
        <w:ind w:left="601"/>
      </w:pPr>
      <w:r>
        <w:rPr>
          <w:w w:val="103"/>
        </w:rPr>
        <w:t>}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p>
      <w:pPr>
        <w:pStyle w:val="7"/>
        <w:spacing w:before="4"/>
        <w:rPr>
          <w:sz w:val="20"/>
        </w:rPr>
      </w:pPr>
    </w:p>
    <w:p>
      <w:pPr>
        <w:pStyle w:val="7"/>
        <w:spacing w:before="77"/>
        <w:ind w:left="260"/>
      </w:pPr>
      <w:r>
        <w:rPr>
          <w:w w:val="105"/>
        </w:rPr>
        <w:t>void R()</w:t>
      </w:r>
    </w:p>
    <w:p>
      <w:pPr>
        <w:pStyle w:val="7"/>
        <w:spacing w:before="70"/>
        <w:ind w:left="260"/>
      </w:pPr>
      <w:r>
        <w:rPr>
          <w:w w:val="103"/>
        </w:rPr>
        <w:t>{</w:t>
      </w:r>
    </w:p>
    <w:p>
      <w:pPr>
        <w:pStyle w:val="7"/>
        <w:spacing w:before="57"/>
        <w:ind w:left="601"/>
        <w:rPr>
          <w:rFonts w:hint="eastAsia" w:ascii="新宋体" w:eastAsia="新宋体"/>
        </w:rPr>
      </w:pPr>
      <w:r>
        <w:rPr>
          <w:w w:val="105"/>
        </w:rPr>
        <w:t>if(empty==n)//</w:t>
      </w:r>
      <w:r>
        <w:rPr>
          <w:rFonts w:hint="eastAsia" w:ascii="新宋体" w:eastAsia="新宋体"/>
          <w:w w:val="105"/>
        </w:rPr>
        <w:t>执行生产者的功能</w:t>
      </w:r>
    </w:p>
    <w:p>
      <w:pPr>
        <w:pStyle w:val="7"/>
        <w:spacing w:before="66"/>
        <w:ind w:left="601"/>
      </w:pPr>
      <w:r>
        <w:rPr>
          <w:w w:val="103"/>
        </w:rPr>
        <w:t>{</w:t>
      </w:r>
    </w:p>
    <w:p>
      <w:pPr>
        <w:pStyle w:val="7"/>
        <w:spacing w:before="69" w:line="326" w:lineRule="auto"/>
        <w:ind w:left="941" w:right="8870"/>
        <w:jc w:val="both"/>
        <w:rPr>
          <w:rFonts w:hint="eastAsia" w:ascii="新宋体" w:eastAsia="新宋体"/>
        </w:rPr>
      </w:pPr>
      <w:r>
        <w:rPr>
          <w:w w:val="105"/>
        </w:rPr>
        <w:t xml:space="preserve">wait(empty); wait(mutex); </w:t>
      </w:r>
      <w:r>
        <w:rPr>
          <w:rFonts w:hint="eastAsia" w:ascii="新宋体" w:eastAsia="新宋体"/>
          <w:spacing w:val="-3"/>
        </w:rPr>
        <w:t>生产一个产品；</w:t>
      </w:r>
    </w:p>
    <w:p>
      <w:pPr>
        <w:pStyle w:val="7"/>
        <w:spacing w:line="336" w:lineRule="auto"/>
        <w:ind w:left="941" w:right="8623"/>
      </w:pPr>
      <w:r>
        <w:t xml:space="preserve">signal(mutex); </w:t>
      </w:r>
      <w:r>
        <w:rPr>
          <w:w w:val="105"/>
        </w:rPr>
        <w:t>signal(full);</w:t>
      </w:r>
    </w:p>
    <w:p>
      <w:pPr>
        <w:pStyle w:val="7"/>
        <w:spacing w:line="174" w:lineRule="exact"/>
        <w:ind w:left="601"/>
      </w:pPr>
      <w:r>
        <w:rPr>
          <w:w w:val="103"/>
        </w:rPr>
        <w:t>}</w:t>
      </w:r>
    </w:p>
    <w:p>
      <w:pPr>
        <w:pStyle w:val="7"/>
        <w:spacing w:before="55"/>
        <w:ind w:left="601"/>
        <w:rPr>
          <w:rFonts w:hint="eastAsia" w:ascii="新宋体" w:eastAsia="新宋体"/>
        </w:rPr>
      </w:pPr>
      <w:r>
        <w:rPr>
          <w:w w:val="105"/>
        </w:rPr>
        <w:t>if(full==n)//</w:t>
      </w:r>
      <w:r>
        <w:rPr>
          <w:rFonts w:hint="eastAsia" w:ascii="新宋体" w:eastAsia="新宋体"/>
          <w:w w:val="105"/>
        </w:rPr>
        <w:t>执行消费者的功能</w:t>
      </w:r>
    </w:p>
    <w:p>
      <w:pPr>
        <w:pStyle w:val="7"/>
        <w:spacing w:before="65"/>
        <w:ind w:left="601"/>
      </w:pPr>
      <w:r>
        <w:rPr>
          <w:w w:val="103"/>
        </w:rPr>
        <w:t>{</w:t>
      </w:r>
    </w:p>
    <w:p>
      <w:pPr>
        <w:pStyle w:val="7"/>
        <w:spacing w:before="69" w:line="336" w:lineRule="auto"/>
        <w:ind w:left="941" w:right="8623"/>
      </w:pPr>
      <w:r>
        <w:rPr>
          <w:w w:val="105"/>
        </w:rPr>
        <w:t xml:space="preserve">wait(full); </w:t>
      </w:r>
      <w:r>
        <w:t>wait(mutex);</w:t>
      </w:r>
    </w:p>
    <w:p>
      <w:pPr>
        <w:pStyle w:val="7"/>
        <w:spacing w:line="179" w:lineRule="exact"/>
        <w:ind w:left="941"/>
        <w:rPr>
          <w:rFonts w:hint="eastAsia" w:ascii="新宋体" w:eastAsia="新宋体"/>
        </w:rPr>
      </w:pPr>
      <w:r>
        <w:rPr>
          <w:rFonts w:hint="eastAsia" w:ascii="新宋体" w:eastAsia="新宋体"/>
          <w:w w:val="105"/>
        </w:rPr>
        <w:t>消费者取出一个产品</w:t>
      </w:r>
    </w:p>
    <w:p>
      <w:pPr>
        <w:pStyle w:val="7"/>
        <w:spacing w:before="66" w:line="336" w:lineRule="auto"/>
        <w:ind w:left="941" w:right="8623"/>
      </w:pPr>
      <w:r>
        <w:t>signal(mutex); signal(empty);</w:t>
      </w:r>
    </w:p>
    <w:p>
      <w:pPr>
        <w:pStyle w:val="7"/>
        <w:spacing w:line="174" w:lineRule="exact"/>
        <w:ind w:left="601"/>
      </w:pPr>
      <w:r>
        <w:rPr>
          <w:w w:val="103"/>
        </w:rPr>
        <w:t>}</w:t>
      </w:r>
    </w:p>
    <w:p>
      <w:pPr>
        <w:pStyle w:val="7"/>
        <w:spacing w:before="69"/>
        <w:ind w:left="260"/>
      </w:pPr>
      <w:r>
        <w:rPr>
          <w:w w:val="103"/>
        </w:rPr>
        <w:t>}</w:t>
      </w:r>
    </w:p>
    <w:sectPr>
      <w:pgSz w:w="11920" w:h="16860"/>
      <w:pgMar w:top="700" w:right="56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46" w:hanging="233"/>
        <w:jc w:val="left"/>
      </w:pPr>
      <w:rPr>
        <w:rFonts w:hint="default" w:ascii="Arial" w:hAnsi="Arial" w:eastAsia="Arial" w:cs="Arial"/>
        <w:color w:val="333333"/>
        <w:spacing w:val="-12"/>
        <w:w w:val="103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6" w:hanging="23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2" w:hanging="23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59" w:hanging="23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65" w:hanging="23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72" w:hanging="23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78" w:hanging="23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85" w:hanging="233"/>
      </w:pPr>
      <w:rPr>
        <w:rFonts w:hint="default"/>
        <w:lang w:val="zh-CN" w:eastAsia="zh-CN" w:bidi="zh-CN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36" w:hanging="217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5" w:hanging="21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51" w:hanging="2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07" w:hanging="2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63" w:hanging="2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9" w:hanging="2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75" w:hanging="2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30" w:hanging="2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86" w:hanging="217"/>
      </w:pPr>
      <w:rPr>
        <w:rFonts w:hint="default"/>
        <w:lang w:val="zh-CN" w:eastAsia="zh-CN" w:bidi="zh-CN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217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5" w:hanging="21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51" w:hanging="2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07" w:hanging="2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63" w:hanging="2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9" w:hanging="2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75" w:hanging="2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30" w:hanging="2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86" w:hanging="217"/>
      </w:pPr>
      <w:rPr>
        <w:rFonts w:hint="default"/>
        <w:lang w:val="zh-CN" w:eastAsia="zh-CN" w:bidi="zh-CN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9">
    <w:nsid w:val="0053208E"/>
    <w:multiLevelType w:val="multilevel"/>
    <w:tmpl w:val="0053208E"/>
    <w:lvl w:ilvl="0" w:tentative="0">
      <w:start w:val="2"/>
      <w:numFmt w:val="decimal"/>
      <w:lvlText w:val="%1"/>
      <w:lvlJc w:val="left"/>
      <w:pPr>
        <w:ind w:left="722" w:hanging="603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722" w:hanging="603"/>
        <w:jc w:val="left"/>
      </w:pPr>
      <w:rPr>
        <w:rFonts w:hint="default" w:ascii="Arial" w:hAnsi="Arial" w:eastAsia="Arial" w:cs="Arial"/>
        <w:b/>
        <w:bCs/>
        <w:w w:val="100"/>
        <w:sz w:val="36"/>
        <w:szCs w:val="36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95" w:hanging="776"/>
        <w:jc w:val="left"/>
      </w:pPr>
      <w:rPr>
        <w:rFonts w:hint="default" w:ascii="Arial" w:hAnsi="Arial" w:eastAsia="Arial" w:cs="Arial"/>
        <w:b/>
        <w:bCs/>
        <w:w w:val="100"/>
        <w:sz w:val="31"/>
        <w:szCs w:val="3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1" w:hanging="7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32" w:hanging="7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43" w:hanging="7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54" w:hanging="7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65" w:hanging="7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76" w:hanging="776"/>
      </w:pPr>
      <w:rPr>
        <w:rFonts w:hint="default"/>
        <w:lang w:val="zh-CN" w:eastAsia="zh-CN" w:bidi="zh-CN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1"/>
      <w:numFmt w:val="lowerLetter"/>
      <w:lvlText w:val="%2."/>
      <w:lvlJc w:val="left"/>
      <w:pPr>
        <w:ind w:left="1175" w:hanging="230"/>
        <w:jc w:val="left"/>
      </w:pPr>
      <w:rPr>
        <w:rFonts w:hint="default" w:ascii="Arial" w:hAnsi="Arial" w:eastAsia="Arial" w:cs="Arial"/>
        <w:color w:val="333333"/>
        <w:w w:val="103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59" w:hanging="2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9" w:hanging="2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19" w:hanging="2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99" w:hanging="2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79" w:hanging="2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58" w:hanging="2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38" w:hanging="230"/>
      </w:pPr>
      <w:rPr>
        <w:rFonts w:hint="default"/>
        <w:lang w:val="zh-CN" w:eastAsia="zh-CN" w:bidi="zh-CN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12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13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14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15">
    <w:nsid w:val="4C1BAE26"/>
    <w:multiLevelType w:val="multilevel"/>
    <w:tmpl w:val="4C1BAE26"/>
    <w:lvl w:ilvl="0" w:tentative="0">
      <w:start w:val="0"/>
      <w:numFmt w:val="bullet"/>
      <w:lvlText w:val="*"/>
      <w:lvlJc w:val="left"/>
      <w:pPr>
        <w:ind w:left="515" w:hanging="171"/>
      </w:pPr>
      <w:rPr>
        <w:rFonts w:hint="default" w:ascii="Consolas" w:hAnsi="Consolas" w:eastAsia="Consolas" w:cs="Consolas"/>
        <w:w w:val="103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7" w:hanging="1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5" w:hanging="1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3" w:hanging="1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71" w:hanging="1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09" w:hanging="1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47" w:hanging="1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84" w:hanging="1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22" w:hanging="171"/>
      </w:pPr>
      <w:rPr>
        <w:rFonts w:hint="default"/>
        <w:lang w:val="zh-CN" w:eastAsia="zh-CN" w:bidi="zh-CN"/>
      </w:rPr>
    </w:lvl>
  </w:abstractNum>
  <w:abstractNum w:abstractNumId="16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1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abstractNum w:abstractNumId="1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336" w:hanging="217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5" w:hanging="21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51" w:hanging="2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07" w:hanging="2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63" w:hanging="2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9" w:hanging="2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75" w:hanging="2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30" w:hanging="2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86" w:hanging="217"/>
      </w:pPr>
      <w:rPr>
        <w:rFonts w:hint="default"/>
        <w:lang w:val="zh-CN" w:eastAsia="zh-CN" w:bidi="zh-CN"/>
      </w:rPr>
    </w:lvl>
  </w:abstractNum>
  <w:abstractNum w:abstractNumId="19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07" w:hanging="28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9" w:hanging="28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9" w:hanging="28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9" w:hanging="28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49" w:hanging="28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99" w:hanging="28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48" w:hanging="28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8" w:hanging="288"/>
      </w:pPr>
      <w:rPr>
        <w:rFonts w:hint="default"/>
        <w:lang w:val="zh-CN" w:eastAsia="zh-CN" w:bidi="zh-CN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9"/>
  </w:num>
  <w:num w:numId="9">
    <w:abstractNumId w:val="10"/>
  </w:num>
  <w:num w:numId="10">
    <w:abstractNumId w:val="0"/>
  </w:num>
  <w:num w:numId="11">
    <w:abstractNumId w:val="14"/>
  </w:num>
  <w:num w:numId="12">
    <w:abstractNumId w:val="18"/>
  </w:num>
  <w:num w:numId="13">
    <w:abstractNumId w:val="4"/>
  </w:num>
  <w:num w:numId="14">
    <w:abstractNumId w:val="16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F8B7F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722" w:hanging="604"/>
      <w:outlineLvl w:val="1"/>
    </w:pPr>
    <w:rPr>
      <w:rFonts w:ascii="微软雅黑" w:hAnsi="微软雅黑" w:eastAsia="微软雅黑" w:cs="微软雅黑"/>
      <w:b/>
      <w:bCs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70"/>
      <w:ind w:left="895" w:hanging="777"/>
      <w:outlineLvl w:val="2"/>
    </w:pPr>
    <w:rPr>
      <w:rFonts w:ascii="微软雅黑" w:hAnsi="微软雅黑" w:eastAsia="微软雅黑" w:cs="微软雅黑"/>
      <w:b/>
      <w:bCs/>
      <w:sz w:val="31"/>
      <w:szCs w:val="31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before="89"/>
      <w:ind w:left="407" w:hanging="289"/>
      <w:outlineLvl w:val="3"/>
    </w:pPr>
    <w:rPr>
      <w:rFonts w:ascii="微软雅黑" w:hAnsi="微软雅黑" w:eastAsia="微软雅黑" w:cs="微软雅黑"/>
      <w:b/>
      <w:bCs/>
      <w:sz w:val="26"/>
      <w:szCs w:val="26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ind w:left="533"/>
      <w:outlineLvl w:val="4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paragraph" w:styleId="6">
    <w:name w:val="heading 5"/>
    <w:basedOn w:val="1"/>
    <w:next w:val="1"/>
    <w:qFormat/>
    <w:uiPriority w:val="1"/>
    <w:pPr>
      <w:spacing w:before="46"/>
      <w:ind w:left="260"/>
      <w:outlineLvl w:val="5"/>
    </w:pPr>
    <w:rPr>
      <w:rFonts w:ascii="Consolas" w:hAnsi="Consolas" w:eastAsia="Consolas" w:cs="Consolas"/>
      <w:sz w:val="17"/>
      <w:szCs w:val="17"/>
      <w:lang w:val="zh-CN" w:eastAsia="zh-CN" w:bidi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nsolas" w:hAnsi="Consolas" w:eastAsia="Consolas" w:cs="Consolas"/>
      <w:sz w:val="15"/>
      <w:szCs w:val="15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407" w:hanging="289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2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5887</Words>
  <Characters>9276</Characters>
  <TotalTime>8</TotalTime>
  <ScaleCrop>false</ScaleCrop>
  <LinksUpToDate>false</LinksUpToDate>
  <CharactersWithSpaces>9880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2021-11-22T07:43:00Z</dcterms:created>
  <dc:creator>Fish</dc:creator>
  <cp:lastModifiedBy>Sherlock Holmes</cp:lastModifiedBy>
  <dcterms:modified xsi:type="dcterms:W3CDTF">2021-11-22T07:52:34Z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Mozilla/5.0 (Windows NT 10.0; Win64; x64) AppleWebKit/537.36 (KHTML, like Gecko) Chrome/96.0.4664.45 Safari/537.36</vt:lpwstr>
  </property>
  <property fmtid="{D5CDD505-2E9C-101B-9397-08002B2CF9AE}" pid="4" name="LastSaved">
    <vt:filetime>2021-11-22T00:00:00Z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609BF4AAEBCE42B7964C5A45CF3FCD9B</vt:lpwstr>
  </property>
</Properties>
</file>